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rPr>
          <w:rFonts w:ascii="Times New Roman"/>
          <w:sz w:val="16"/>
        </w:rPr>
      </w:pPr>
    </w:p>
    <w:p>
      <w:pPr>
        <w:spacing w:before="28"/>
        <w:ind w:left="2607" w:right="0" w:firstLine="0"/>
        <w:jc w:val="left"/>
        <w:rPr>
          <w:b/>
          <w:sz w:val="52"/>
        </w:rPr>
      </w:pPr>
      <w:r>
        <w:rPr>
          <w:b/>
          <w:sz w:val="52"/>
        </w:rPr>
        <w:t>前程贷接口文档 1.0</w:t>
      </w: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3"/>
        </w:rPr>
      </w:pPr>
      <w: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819785</wp:posOffset>
                </wp:positionH>
                <wp:positionV relativeFrom="paragraph">
                  <wp:posOffset>147320</wp:posOffset>
                </wp:positionV>
                <wp:extent cx="5919470" cy="0"/>
                <wp:effectExtent l="0" t="13970" r="8890" b="16510"/>
                <wp:wrapTopAndBottom/>
                <wp:docPr id="1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470" cy="0"/>
                        </a:xfrm>
                        <a:prstGeom prst="line">
                          <a:avLst/>
                        </a:prstGeom>
                        <a:ln w="2743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64.55pt;margin-top:11.6pt;height:0pt;width:466.1pt;mso-position-horizontal-relative:page;mso-wrap-distance-bottom:0pt;mso-wrap-distance-top:0pt;z-index:-1024;mso-width-relative:page;mso-height-relative:page;" filled="f" stroked="t" coordsize="21600,21600" o:gfxdata="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yD3U9cAAAAKAQAADwAAAAAAAAABACAAAAAiAAAA&#10;ZHJzL2Rvd25yZXYueG1sUEsBAhQAFAAAAAgAh07iQIzNXvHPAQAAjwMAAA4AAAAAAAAAAQAgAAAA&#10;JgEAAGRycy9lMm9Eb2MueG1sUEsFBgAAAAAGAAYAWQEAAGcFAAAAAA==&#10;">
                <v:fill on="f" focussize="0,0"/>
                <v:stroke weight="2.1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1"/>
        <w:rPr>
          <w:b/>
          <w:sz w:val="20"/>
        </w:rPr>
      </w:pPr>
    </w:p>
    <w:p>
      <w:pPr>
        <w:pStyle w:val="3"/>
        <w:spacing w:before="62"/>
        <w:ind w:left="4368" w:firstLine="0"/>
        <w:rPr>
          <w:rFonts w:hint="eastAsia" w:ascii="宋体" w:eastAsia="宋体"/>
        </w:rPr>
      </w:pPr>
      <w:r>
        <w:rPr>
          <w:rFonts w:hint="eastAsia" w:ascii="宋体" w:eastAsia="宋体"/>
          <w:color w:val="333333"/>
        </w:rPr>
        <w:t>修订记录表</w:t>
      </w:r>
    </w:p>
    <w:p>
      <w:pPr>
        <w:pStyle w:val="4"/>
        <w:spacing w:before="7" w:after="1"/>
        <w:rPr>
          <w:b/>
          <w:sz w:val="19"/>
        </w:rPr>
      </w:pPr>
    </w:p>
    <w:tbl>
      <w:tblPr>
        <w:tblStyle w:val="5"/>
        <w:tblW w:w="9576" w:type="dxa"/>
        <w:tblInd w:w="13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"/>
        <w:gridCol w:w="5982"/>
        <w:gridCol w:w="850"/>
        <w:gridCol w:w="1134"/>
        <w:gridCol w:w="9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97" w:hRule="atLeast"/>
        </w:trPr>
        <w:tc>
          <w:tcPr>
            <w:tcW w:w="64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4"/>
              <w:ind w:left="85" w:right="84"/>
              <w:jc w:val="center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598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4"/>
              <w:ind w:left="2522" w:right="2144"/>
              <w:jc w:val="center"/>
              <w:rPr>
                <w:sz w:val="21"/>
              </w:rPr>
            </w:pPr>
            <w:r>
              <w:rPr>
                <w:sz w:val="21"/>
              </w:rPr>
              <w:t>变更内容说明</w:t>
            </w:r>
          </w:p>
        </w:tc>
        <w:tc>
          <w:tcPr>
            <w:tcW w:w="85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4"/>
              <w:ind w:left="88" w:right="76"/>
              <w:jc w:val="center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13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4"/>
              <w:ind w:left="67" w:right="124"/>
              <w:jc w:val="center"/>
              <w:rPr>
                <w:sz w:val="21"/>
              </w:rPr>
            </w:pPr>
            <w:r>
              <w:rPr>
                <w:sz w:val="21"/>
              </w:rPr>
              <w:t>版本日期</w:t>
            </w:r>
          </w:p>
        </w:tc>
        <w:tc>
          <w:tcPr>
            <w:tcW w:w="96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before="64"/>
              <w:ind w:left="90" w:right="184"/>
              <w:jc w:val="center"/>
              <w:rPr>
                <w:sz w:val="21"/>
              </w:rPr>
            </w:pPr>
            <w:r>
              <w:rPr>
                <w:sz w:val="21"/>
              </w:rPr>
              <w:t>修改者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97" w:hRule="atLeast"/>
        </w:trPr>
        <w:tc>
          <w:tcPr>
            <w:tcW w:w="64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3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2"/>
              <w:ind w:left="470"/>
              <w:rPr>
                <w:sz w:val="21"/>
              </w:rPr>
            </w:pPr>
            <w:r>
              <w:rPr>
                <w:sz w:val="21"/>
              </w:rPr>
              <w:t>新建文档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3"/>
              <w:ind w:left="88" w:right="71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3"/>
              <w:ind w:left="91" w:right="73"/>
              <w:jc w:val="center"/>
              <w:rPr>
                <w:sz w:val="18"/>
              </w:rPr>
            </w:pPr>
            <w:r>
              <w:rPr>
                <w:sz w:val="18"/>
              </w:rPr>
              <w:t>2017-5-18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before="83"/>
              <w:ind w:left="90" w:right="71"/>
              <w:jc w:val="center"/>
              <w:rPr>
                <w:sz w:val="18"/>
              </w:rPr>
            </w:pPr>
            <w:r>
              <w:rPr>
                <w:sz w:val="18"/>
              </w:rPr>
              <w:t>caoh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96" w:hRule="atLeast"/>
        </w:trPr>
        <w:tc>
          <w:tcPr>
            <w:tcW w:w="64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4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3"/>
              <w:ind w:left="470"/>
              <w:rPr>
                <w:sz w:val="21"/>
              </w:rPr>
            </w:pPr>
            <w:r>
              <w:rPr>
                <w:sz w:val="21"/>
              </w:rPr>
              <w:t>新加了会员相关接口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4"/>
              <w:ind w:left="88" w:right="70"/>
              <w:jc w:val="center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4"/>
              <w:ind w:left="91" w:right="70"/>
              <w:jc w:val="center"/>
              <w:rPr>
                <w:sz w:val="18"/>
              </w:rPr>
            </w:pPr>
            <w:r>
              <w:rPr>
                <w:sz w:val="18"/>
              </w:rPr>
              <w:t>2017-5-24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before="84"/>
              <w:ind w:left="90" w:right="71"/>
              <w:jc w:val="center"/>
              <w:rPr>
                <w:sz w:val="18"/>
              </w:rPr>
            </w:pPr>
            <w:r>
              <w:rPr>
                <w:sz w:val="18"/>
              </w:rPr>
              <w:t>Nick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96" w:hRule="atLeast"/>
        </w:trPr>
        <w:tc>
          <w:tcPr>
            <w:tcW w:w="647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"/>
              <w:spacing w:before="84"/>
              <w:ind w:left="14" w:leftChars="0" w:right="0" w:rightChars="0"/>
              <w:jc w:val="center"/>
              <w:rPr>
                <w:rFonts w:hint="eastAsia" w:ascii="Times New Roman" w:eastAsia="宋体"/>
                <w:sz w:val="22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598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"/>
              <w:spacing w:before="63"/>
              <w:ind w:left="470" w:leftChars="0" w:right="0" w:rightChars="0"/>
              <w:rPr>
                <w:rFonts w:hint="eastAsia" w:ascii="Times New Roman" w:eastAsia="宋体"/>
                <w:sz w:val="22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新增cookie校验、更新接口文档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"/>
              <w:spacing w:before="84"/>
              <w:ind w:left="88" w:leftChars="0" w:right="70" w:rightChars="0"/>
              <w:jc w:val="center"/>
              <w:rPr>
                <w:rFonts w:hint="eastAsia" w:ascii="Times New Roman" w:eastAsia="宋体"/>
                <w:sz w:val="22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3.0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"/>
              <w:spacing w:before="84"/>
              <w:ind w:left="91" w:leftChars="0" w:right="70" w:rightChars="0"/>
              <w:jc w:val="center"/>
              <w:rPr>
                <w:rFonts w:hint="eastAsia" w:ascii="Times New Roman" w:eastAsia="宋体"/>
                <w:sz w:val="22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2018-09-20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9"/>
              <w:spacing w:before="84"/>
              <w:ind w:left="90" w:leftChars="0" w:right="71" w:rightChars="0"/>
              <w:jc w:val="center"/>
              <w:rPr>
                <w:rFonts w:hint="eastAsia" w:ascii="Times New Roman" w:eastAsia="宋体"/>
                <w:sz w:val="22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华华</w:t>
            </w:r>
          </w:p>
        </w:tc>
      </w:tr>
    </w:tbl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33"/>
        </w:rPr>
      </w:pPr>
    </w:p>
    <w:p>
      <w:pPr>
        <w:spacing w:before="0" w:line="242" w:lineRule="auto"/>
        <w:ind w:left="4172" w:right="4213" w:firstLine="2"/>
        <w:jc w:val="center"/>
        <w:rPr>
          <w:sz w:val="18"/>
        </w:rPr>
      </w:pPr>
      <w:r>
        <w:rPr>
          <w:color w:val="F79546"/>
          <w:sz w:val="18"/>
        </w:rPr>
        <w:t>让学习变得简单</w:t>
      </w:r>
      <w:r>
        <w:rPr>
          <w:color w:val="538DD3"/>
          <w:sz w:val="18"/>
        </w:rPr>
        <w:t xml:space="preserve"> 第 </w:t>
      </w:r>
      <w:r>
        <w:rPr>
          <w:rFonts w:ascii="Times New Roman" w:eastAsia="Times New Roman"/>
          <w:color w:val="538DD3"/>
          <w:sz w:val="18"/>
        </w:rPr>
        <w:t xml:space="preserve">1 </w:t>
      </w:r>
      <w:r>
        <w:rPr>
          <w:color w:val="538DD3"/>
          <w:sz w:val="18"/>
        </w:rPr>
        <w:t xml:space="preserve">页 共 </w:t>
      </w:r>
      <w:r>
        <w:rPr>
          <w:rFonts w:ascii="Times New Roman" w:eastAsia="Times New Roman"/>
          <w:color w:val="538DD3"/>
          <w:sz w:val="18"/>
        </w:rPr>
        <w:t>10</w:t>
      </w:r>
      <w:r>
        <w:rPr>
          <w:rFonts w:ascii="Times New Roman" w:eastAsia="Times New Roman"/>
          <w:color w:val="538DD3"/>
          <w:spacing w:val="42"/>
          <w:sz w:val="18"/>
        </w:rPr>
        <w:t xml:space="preserve"> </w:t>
      </w:r>
      <w:r>
        <w:rPr>
          <w:color w:val="538DD3"/>
          <w:spacing w:val="-17"/>
          <w:sz w:val="18"/>
        </w:rPr>
        <w:t>页</w:t>
      </w:r>
    </w:p>
    <w:p>
      <w:pPr>
        <w:spacing w:after="0" w:line="242" w:lineRule="auto"/>
        <w:jc w:val="center"/>
        <w:rPr>
          <w:sz w:val="18"/>
        </w:rPr>
        <w:sectPr>
          <w:headerReference r:id="rId3" w:type="default"/>
          <w:type w:val="continuous"/>
          <w:pgSz w:w="11910" w:h="16840"/>
          <w:pgMar w:top="1280" w:right="1020" w:bottom="280" w:left="1060" w:header="708" w:footer="72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652"/>
        </w:tabs>
        <w:spacing w:before="49" w:after="0" w:line="240" w:lineRule="auto"/>
        <w:ind w:left="651" w:right="0" w:hanging="420"/>
        <w:jc w:val="left"/>
        <w:rPr>
          <w:rFonts w:hint="eastAsia" w:ascii="宋体" w:eastAsia="宋体"/>
          <w:b/>
          <w:sz w:val="36"/>
        </w:rPr>
      </w:pPr>
      <w:bookmarkStart w:id="0" w:name="接口说明"/>
      <w:bookmarkEnd w:id="0"/>
      <w:bookmarkStart w:id="1" w:name="用户  "/>
      <w:bookmarkEnd w:id="1"/>
      <w:r>
        <w:rPr>
          <w:rFonts w:hint="eastAsia" w:ascii="宋体" w:eastAsia="宋体"/>
          <w:b/>
          <w:sz w:val="36"/>
        </w:rPr>
        <w:t>接口说明</w:t>
      </w:r>
    </w:p>
    <w:p>
      <w:pPr>
        <w:pStyle w:val="4"/>
        <w:spacing w:before="11"/>
        <w:rPr>
          <w:b/>
          <w:sz w:val="38"/>
        </w:rPr>
      </w:pPr>
    </w:p>
    <w:p>
      <w:pPr>
        <w:pStyle w:val="4"/>
        <w:spacing w:after="21"/>
        <w:ind w:left="231"/>
      </w:pPr>
      <w:r>
        <w:t>接口访问地址：</w:t>
      </w:r>
    </w:p>
    <w:p>
      <w:pPr>
        <w:pStyle w:val="4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6056630" cy="204470"/>
                <wp:effectExtent l="4445" t="4445" r="19685" b="19685"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30" cy="20447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102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505050"/>
                                <w:sz w:val="20"/>
                                <w:shd w:val="clear" w:color="auto" w:fill="F9F9F9"/>
                              </w:rPr>
                              <w:t>http://</w:t>
                            </w:r>
                            <w:r>
                              <w:rPr>
                                <w:color w:val="505050"/>
                                <w:sz w:val="20"/>
                                <w:shd w:val="clear" w:color="auto" w:fill="F9F9F9"/>
                              </w:rPr>
                              <w:t>主机地址</w:t>
                            </w:r>
                            <w:r>
                              <w:rPr>
                                <w:rFonts w:ascii="Courier New" w:eastAsia="Courier New"/>
                                <w:color w:val="505050"/>
                                <w:sz w:val="20"/>
                                <w:shd w:val="clear" w:color="auto" w:fill="F9F9F9"/>
                              </w:rPr>
                              <w:t>:</w:t>
                            </w:r>
                            <w:r>
                              <w:rPr>
                                <w:color w:val="505050"/>
                                <w:sz w:val="20"/>
                                <w:shd w:val="clear" w:color="auto" w:fill="F9F9F9"/>
                              </w:rPr>
                              <w:t>端口号</w:t>
                            </w:r>
                            <w:r>
                              <w:rPr>
                                <w:rFonts w:ascii="Courier New" w:eastAsia="Courier New"/>
                                <w:color w:val="505050"/>
                                <w:sz w:val="20"/>
                                <w:shd w:val="clear" w:color="auto" w:fill="F9F9F9"/>
                              </w:rPr>
                              <w:t>/futureloan/mvc/api/</w:t>
                            </w:r>
                            <w:r>
                              <w:rPr>
                                <w:color w:val="505050"/>
                                <w:sz w:val="20"/>
                                <w:shd w:val="clear" w:color="auto" w:fill="F9F9F9"/>
                              </w:rPr>
                              <w:t>模块</w:t>
                            </w:r>
                            <w:r>
                              <w:rPr>
                                <w:rFonts w:ascii="Courier New" w:eastAsia="Courier New"/>
                                <w:color w:val="505050"/>
                                <w:sz w:val="20"/>
                                <w:shd w:val="clear" w:color="auto" w:fill="F9F9F9"/>
                              </w:rPr>
                              <w:t>/</w:t>
                            </w:r>
                            <w:r>
                              <w:rPr>
                                <w:color w:val="505050"/>
                                <w:sz w:val="20"/>
                                <w:shd w:val="clear" w:color="auto" w:fill="F9F9F9"/>
                              </w:rPr>
                              <w:t>接口名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16.1pt;width:476.9pt;" filled="f" stroked="t" coordsize="21600,21600" o:gfxdata="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BI5G+0wAAAAQBAAAPAAAAAAAAAAEAIAAAACIAAABkcnMvZG93bnJldi54bWxQSwEC&#10;FAAUAAAACACHTuJASnAo2/kBAADjAwAADgAAAAAAAAABACAAAAAiAQAAZHJzL2Uyb0RvYy54bWxQ&#10;SwUGAAAAAAYABgBZAQAAjQUAAAAA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"/>
                        <w:ind w:left="102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Courier New" w:eastAsia="Courier New"/>
                          <w:color w:val="505050"/>
                          <w:sz w:val="20"/>
                          <w:shd w:val="clear" w:color="auto" w:fill="F9F9F9"/>
                        </w:rPr>
                        <w:t>http://</w:t>
                      </w:r>
                      <w:r>
                        <w:rPr>
                          <w:color w:val="505050"/>
                          <w:sz w:val="20"/>
                          <w:shd w:val="clear" w:color="auto" w:fill="F9F9F9"/>
                        </w:rPr>
                        <w:t>主机地址</w:t>
                      </w:r>
                      <w:r>
                        <w:rPr>
                          <w:rFonts w:ascii="Courier New" w:eastAsia="Courier New"/>
                          <w:color w:val="505050"/>
                          <w:sz w:val="20"/>
                          <w:shd w:val="clear" w:color="auto" w:fill="F9F9F9"/>
                        </w:rPr>
                        <w:t>:</w:t>
                      </w:r>
                      <w:r>
                        <w:rPr>
                          <w:color w:val="505050"/>
                          <w:sz w:val="20"/>
                          <w:shd w:val="clear" w:color="auto" w:fill="F9F9F9"/>
                        </w:rPr>
                        <w:t>端口号</w:t>
                      </w:r>
                      <w:r>
                        <w:rPr>
                          <w:rFonts w:ascii="Courier New" w:eastAsia="Courier New"/>
                          <w:color w:val="505050"/>
                          <w:sz w:val="20"/>
                          <w:shd w:val="clear" w:color="auto" w:fill="F9F9F9"/>
                        </w:rPr>
                        <w:t>/futureloan/mvc/api/</w:t>
                      </w:r>
                      <w:r>
                        <w:rPr>
                          <w:color w:val="505050"/>
                          <w:sz w:val="20"/>
                          <w:shd w:val="clear" w:color="auto" w:fill="F9F9F9"/>
                        </w:rPr>
                        <w:t>模块</w:t>
                      </w:r>
                      <w:r>
                        <w:rPr>
                          <w:rFonts w:ascii="Courier New" w:eastAsia="Courier New"/>
                          <w:color w:val="505050"/>
                          <w:sz w:val="20"/>
                          <w:shd w:val="clear" w:color="auto" w:fill="F9F9F9"/>
                        </w:rPr>
                        <w:t>/</w:t>
                      </w:r>
                      <w:r>
                        <w:rPr>
                          <w:color w:val="505050"/>
                          <w:sz w:val="20"/>
                          <w:shd w:val="clear" w:color="auto" w:fill="F9F9F9"/>
                        </w:rPr>
                        <w:t>接口名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7"/>
        <w:rPr>
          <w:sz w:val="17"/>
        </w:rPr>
      </w:pPr>
    </w:p>
    <w:p>
      <w:pPr>
        <w:pStyle w:val="4"/>
        <w:spacing w:before="70" w:after="22"/>
        <w:ind w:left="231"/>
      </w:pPr>
      <w:r>
        <w:t xml:space="preserve">本接口使用 </w:t>
      </w:r>
      <w:r>
        <w:rPr>
          <w:b/>
          <w:bCs/>
          <w:color w:val="0000FF"/>
        </w:rPr>
        <w:t>RESTful API</w:t>
      </w:r>
      <w:r>
        <w:t xml:space="preserve"> 的规范设计，返回结果的说明如下：</w:t>
      </w:r>
    </w:p>
    <w:p>
      <w:pPr>
        <w:pStyle w:val="4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6056630" cy="2581910"/>
                <wp:effectExtent l="4445" t="5080" r="19685" b="19050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30" cy="258191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7"/>
                              <w:ind w:left="10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before="58"/>
                              <w:ind w:left="313"/>
                            </w:pPr>
                            <w:r>
                              <w:rPr>
                                <w:rFonts w:ascii="Courier New" w:eastAsia="Courier New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0000FF"/>
                              </w:rPr>
                              <w:t>status</w:t>
                            </w:r>
                            <w:r>
                              <w:rPr>
                                <w:rFonts w:ascii="Courier New" w:eastAsia="Courier New"/>
                                <w:spacing w:val="-1"/>
                              </w:rPr>
                              <w:t xml:space="preserve">": </w:t>
                            </w:r>
                            <w:r>
                              <w:rPr>
                                <w:rFonts w:ascii="Courier New" w:eastAsia="Courier New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/>
                                <w:spacing w:val="-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//</w:t>
                            </w:r>
                            <w:r>
                              <w:rPr>
                                <w:color w:val="7D7D7D"/>
                              </w:rPr>
                              <w:t>接口执行状态，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74"/>
                              </w:rPr>
                              <w:t xml:space="preserve"> </w:t>
                            </w:r>
                            <w:r>
                              <w:rPr>
                                <w:color w:val="7D7D7D"/>
                              </w:rPr>
                              <w:t xml:space="preserve">表示成功 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74"/>
                              </w:rPr>
                              <w:t xml:space="preserve"> </w:t>
                            </w:r>
                            <w:r>
                              <w:rPr>
                                <w:color w:val="7D7D7D"/>
                              </w:rPr>
                              <w:t>表示异常</w:t>
                            </w:r>
                          </w:p>
                          <w:p>
                            <w:pPr>
                              <w:pStyle w:val="4"/>
                              <w:spacing w:before="39"/>
                              <w:ind w:left="313"/>
                            </w:pPr>
                            <w:r>
                              <w:rPr>
                                <w:rFonts w:ascii="Courier New" w:eastAsia="Courier New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0000FF"/>
                              </w:rPr>
                              <w:t>code</w:t>
                            </w:r>
                            <w:r>
                              <w:rPr>
                                <w:rFonts w:ascii="Courier New" w:eastAsia="Courier New"/>
                                <w:spacing w:val="-3"/>
                              </w:rPr>
                              <w:t>": ,"</w:t>
                            </w:r>
                            <w:r>
                              <w:rPr>
                                <w:color w:val="7D7D7D"/>
                              </w:rPr>
                              <w:t>业务自定义状态码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,</w:t>
                            </w:r>
                            <w:r>
                              <w:rPr>
                                <w:color w:val="7E7E7E"/>
                              </w:rPr>
                              <w:t>无信息否为空字符串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,status=1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78"/>
                              </w:rPr>
                              <w:t xml:space="preserve"> </w:t>
                            </w:r>
                            <w:r>
                              <w:rPr>
                                <w:color w:val="7D7D7D"/>
                                <w:spacing w:val="-29"/>
                              </w:rPr>
                              <w:t xml:space="preserve">时 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code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78"/>
                              </w:rPr>
                              <w:t xml:space="preserve"> </w:t>
                            </w:r>
                            <w:r>
                              <w:rPr>
                                <w:color w:val="7D7D7D"/>
                                <w:spacing w:val="-29"/>
                              </w:rPr>
                              <w:t xml:space="preserve">为 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100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01</w:t>
                            </w:r>
                            <w:r>
                              <w:rPr>
                                <w:color w:val="7E7E7E"/>
                              </w:rPr>
                              <w:t>，表示成功，</w:t>
                            </w:r>
                          </w:p>
                          <w:p>
                            <w:pPr>
                              <w:pStyle w:val="4"/>
                              <w:spacing w:before="39"/>
                              <w:ind w:left="102"/>
                            </w:pP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30204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4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  <w:spacing w:val="-12"/>
                              </w:rPr>
                              <w:t xml:space="preserve">表示第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3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  <w:spacing w:val="-12"/>
                              </w:rPr>
                              <w:t xml:space="preserve">模块第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2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  <w:spacing w:val="-9"/>
                              </w:rPr>
                              <w:t xml:space="preserve">个接口的第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4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1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  <w:spacing w:val="-5"/>
                              </w:rPr>
                              <w:t xml:space="preserve">个状态码，模块：用户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"/>
                              </w:rPr>
                              <w:t>1</w:t>
                            </w:r>
                            <w:r>
                              <w:rPr>
                                <w:color w:val="7E7E7E"/>
                                <w:spacing w:val="-14"/>
                              </w:rPr>
                              <w:t xml:space="preserve">，标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7E7E7E"/>
                                <w:spacing w:val="-11"/>
                              </w:rPr>
                              <w:t xml:space="preserve">，投资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color w:val="7E7E7E"/>
                                <w:spacing w:val="-9"/>
                              </w:rPr>
                              <w:t xml:space="preserve">，回款计划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4</w:t>
                            </w:r>
                            <w:r>
                              <w:rPr>
                                <w:color w:val="7E7E7E"/>
                              </w:rPr>
                              <w:t>，流水</w:t>
                            </w:r>
                          </w:p>
                          <w:p>
                            <w:pPr>
                              <w:pStyle w:val="4"/>
                              <w:spacing w:before="39" w:line="288" w:lineRule="auto"/>
                              <w:ind w:left="313" w:right="8061" w:hanging="212"/>
                              <w:rPr>
                                <w:rFonts w:ascii="Courier New" w:eastAsia="Courier New"/>
                              </w:rPr>
                            </w:pPr>
                            <w:r>
                              <w:rPr>
                                <w:color w:val="7E7E7E"/>
                              </w:rPr>
                              <w:t xml:space="preserve">记 录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5</w:t>
                            </w:r>
                            <w:r>
                              <w:rPr>
                                <w:rFonts w:ascii="Courier New" w:eastAsia="Courier New"/>
                              </w:rPr>
                              <w:t>", "</w:t>
                            </w:r>
                            <w:r>
                              <w:rPr>
                                <w:rFonts w:ascii="Courier New" w:eastAsia="Courier New"/>
                                <w:color w:val="0000FF"/>
                              </w:rPr>
                              <w:t>data</w:t>
                            </w:r>
                            <w:r>
                              <w:rPr>
                                <w:rFonts w:ascii="Courier New" w:eastAsia="Courier New"/>
                              </w:rPr>
                              <w:t>": {</w:t>
                            </w:r>
                          </w:p>
                          <w:p>
                            <w:pPr>
                              <w:pStyle w:val="4"/>
                              <w:spacing w:before="11" w:line="273" w:lineRule="auto"/>
                              <w:ind w:left="102" w:right="-15" w:firstLine="525"/>
                              <w:rPr>
                                <w:rFonts w:ascii="Courier New" w:eastAsia="Courier New"/>
                              </w:rPr>
                            </w:pPr>
                            <w:r>
                              <w:rPr>
                                <w:rFonts w:ascii="Courier New" w:eastAsia="Courier New"/>
                              </w:rPr>
                              <w:t>//</w:t>
                            </w:r>
                            <w:r>
                              <w:rPr>
                                <w:color w:val="7D7D7D"/>
                                <w:spacing w:val="-13"/>
                              </w:rPr>
                              <w:t>返回数据、对象与数组均可，为空统一设置为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6"/>
                              </w:rPr>
                              <w:t>NULL</w:t>
                            </w:r>
                            <w:r>
                              <w:rPr>
                                <w:color w:val="7D7D7D"/>
                                <w:spacing w:val="-27"/>
                              </w:rPr>
                              <w:t>，基于其他客户端</w:t>
                            </w:r>
                            <w:r>
                              <w:rPr>
                                <w:color w:val="7D7D7D"/>
                              </w:rPr>
                              <w:t>（</w:t>
                            </w:r>
                            <w:r>
                              <w:rPr>
                                <w:color w:val="7D7D7D"/>
                                <w:spacing w:val="31"/>
                              </w:rPr>
                              <w:t>如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Java</w:t>
                            </w:r>
                            <w:r>
                              <w:rPr>
                                <w:color w:val="7D7D7D"/>
                                <w:spacing w:val="-104"/>
                              </w:rPr>
                              <w:t>、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Objective-C</w:t>
                            </w:r>
                            <w:r>
                              <w:rPr>
                                <w:color w:val="7D7D7D"/>
                              </w:rPr>
                              <w:t xml:space="preserve">） </w:t>
                            </w:r>
                            <w:r>
                              <w:rPr>
                                <w:color w:val="7D7D7D"/>
                                <w:spacing w:val="-3"/>
                              </w:rPr>
                              <w:t>对空值</w:t>
                            </w:r>
                            <w:r>
                              <w:rPr>
                                <w:color w:val="7D7D7D"/>
                              </w:rPr>
                              <w:t>（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Null</w:t>
                            </w:r>
                            <w:r>
                              <w:rPr>
                                <w:color w:val="7D7D7D"/>
                                <w:spacing w:val="-10"/>
                              </w:rPr>
                              <w:t>、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nil</w:t>
                            </w:r>
                            <w:r>
                              <w:rPr>
                                <w:color w:val="7D7D7D"/>
                                <w:spacing w:val="-8"/>
                              </w:rPr>
                              <w:t>、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null</w:t>
                            </w:r>
                            <w:r>
                              <w:rPr>
                                <w:color w:val="7D7D7D"/>
                              </w:rPr>
                              <w:t>）的处理空值不便或容易产生异常，可根据具体业务和前后端约定空数组为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[],</w:t>
                            </w:r>
                            <w:r>
                              <w:rPr>
                                <w:color w:val="7D7D7D"/>
                              </w:rPr>
                              <w:t>空字典为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{}</w:t>
                            </w:r>
                          </w:p>
                          <w:p>
                            <w:pPr>
                              <w:pStyle w:val="4"/>
                              <w:spacing w:before="20"/>
                              <w:ind w:left="31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},</w:t>
                            </w:r>
                          </w:p>
                          <w:p>
                            <w:pPr>
                              <w:spacing w:before="40"/>
                              <w:ind w:left="313" w:right="0" w:firstLine="0"/>
                              <w:jc w:val="left"/>
                              <w:rPr>
                                <w:rFonts w:ascii="Courier New" w:eastAsia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eastAsia="Courier New"/>
                                <w:spacing w:val="-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0000FF"/>
                                <w:spacing w:val="-7"/>
                                <w:sz w:val="21"/>
                              </w:rPr>
                              <w:t>msg</w:t>
                            </w:r>
                            <w:r>
                              <w:rPr>
                                <w:rFonts w:ascii="Courier New" w:eastAsia="Courier New"/>
                                <w:spacing w:val="-13"/>
                                <w:sz w:val="21"/>
                              </w:rPr>
                              <w:t>": "</w:t>
                            </w:r>
                            <w:r>
                              <w:rPr>
                                <w:color w:val="7D7D7D"/>
                                <w:sz w:val="21"/>
                              </w:rPr>
                              <w:t>该</w:t>
                            </w:r>
                            <w:r>
                              <w:rPr>
                                <w:color w:val="7D7D7D"/>
                                <w:spacing w:val="-6"/>
                                <w:sz w:val="24"/>
                              </w:rPr>
                              <w:t>字段否本次请求的业务、状态描述信息，主要用于调试、测试等</w:t>
                            </w:r>
                            <w:r>
                              <w:rPr>
                                <w:color w:val="7D7D7D"/>
                                <w:spacing w:val="-3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3"/>
                                <w:sz w:val="21"/>
                              </w:rPr>
                              <w:t>status!=1</w:t>
                            </w:r>
                          </w:p>
                          <w:p>
                            <w:pPr>
                              <w:pStyle w:val="4"/>
                              <w:spacing w:before="23"/>
                              <w:ind w:left="102"/>
                              <w:rPr>
                                <w:rFonts w:ascii="Courier New" w:eastAsia="Courier New"/>
                              </w:rPr>
                            </w:pPr>
                            <w:r>
                              <w:rPr>
                                <w:color w:val="7D7D7D"/>
                              </w:rPr>
                              <w:t>时都应该有错误信息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,</w:t>
                            </w:r>
                            <w:r>
                              <w:rPr>
                                <w:color w:val="7D7D7D"/>
                              </w:rPr>
                              <w:t>无信息否为空字符串</w:t>
                            </w:r>
                            <w:r>
                              <w:rPr>
                                <w:rFonts w:ascii="Courier New" w:eastAsia="Courier New"/>
                              </w:rPr>
                              <w:t>"</w:t>
                            </w:r>
                          </w:p>
                          <w:p>
                            <w:pPr>
                              <w:pStyle w:val="4"/>
                              <w:spacing w:before="55"/>
                              <w:ind w:left="10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203.3pt;width:476.9pt;" filled="f" stroked="t" coordsize="21600,21600" o:gfxdata="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APctDUAAAABQEAAA8AAAAAAAAAAQAgAAAAIgAAAGRycy9kb3ducmV2LnhtbFBL&#10;AQIUABQAAAAIAIdO4kBsjs7w+gEAAOQDAAAOAAAAAAAAAAEAIAAAACMBAABkcnMvZTJvRG9jLnht&#10;bFBLBQYAAAAABgAGAFkBAACPBQAA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7"/>
                        <w:ind w:left="10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9"/>
                        </w:rPr>
                        <w:t>{</w:t>
                      </w:r>
                    </w:p>
                    <w:p>
                      <w:pPr>
                        <w:pStyle w:val="4"/>
                        <w:spacing w:before="58"/>
                        <w:ind w:left="313"/>
                      </w:pPr>
                      <w:r>
                        <w:rPr>
                          <w:rFonts w:ascii="Courier New" w:eastAsia="Courier New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0000FF"/>
                        </w:rPr>
                        <w:t>status</w:t>
                      </w:r>
                      <w:r>
                        <w:rPr>
                          <w:rFonts w:ascii="Courier New" w:eastAsia="Courier New"/>
                          <w:spacing w:val="-1"/>
                        </w:rPr>
                        <w:t xml:space="preserve">": </w:t>
                      </w:r>
                      <w:r>
                        <w:rPr>
                          <w:rFonts w:ascii="Courier New" w:eastAsia="Courier New"/>
                        </w:rPr>
                        <w:t>1</w:t>
                      </w:r>
                      <w:r>
                        <w:rPr>
                          <w:rFonts w:ascii="Courier New" w:eastAsia="Courier New"/>
                          <w:spacing w:val="-1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//</w:t>
                      </w:r>
                      <w:r>
                        <w:rPr>
                          <w:color w:val="7D7D7D"/>
                        </w:rPr>
                        <w:t>接口执行状态，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1</w:t>
                      </w:r>
                      <w:r>
                        <w:rPr>
                          <w:rFonts w:ascii="Courier New" w:eastAsia="Courier New"/>
                          <w:color w:val="7D7D7D"/>
                          <w:spacing w:val="-74"/>
                        </w:rPr>
                        <w:t xml:space="preserve"> </w:t>
                      </w:r>
                      <w:r>
                        <w:rPr>
                          <w:color w:val="7D7D7D"/>
                        </w:rPr>
                        <w:t xml:space="preserve">表示成功 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0</w:t>
                      </w:r>
                      <w:r>
                        <w:rPr>
                          <w:rFonts w:ascii="Courier New" w:eastAsia="Courier New"/>
                          <w:color w:val="7D7D7D"/>
                          <w:spacing w:val="-74"/>
                        </w:rPr>
                        <w:t xml:space="preserve"> </w:t>
                      </w:r>
                      <w:r>
                        <w:rPr>
                          <w:color w:val="7D7D7D"/>
                        </w:rPr>
                        <w:t>表示异常</w:t>
                      </w:r>
                    </w:p>
                    <w:p>
                      <w:pPr>
                        <w:pStyle w:val="4"/>
                        <w:spacing w:before="39"/>
                        <w:ind w:left="313"/>
                      </w:pPr>
                      <w:r>
                        <w:rPr>
                          <w:rFonts w:ascii="Courier New" w:eastAsia="Courier New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0000FF"/>
                        </w:rPr>
                        <w:t>code</w:t>
                      </w:r>
                      <w:r>
                        <w:rPr>
                          <w:rFonts w:ascii="Courier New" w:eastAsia="Courier New"/>
                          <w:spacing w:val="-3"/>
                        </w:rPr>
                        <w:t>": ,"</w:t>
                      </w:r>
                      <w:r>
                        <w:rPr>
                          <w:color w:val="7D7D7D"/>
                        </w:rPr>
                        <w:t>业务自定义状态码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,</w:t>
                      </w:r>
                      <w:r>
                        <w:rPr>
                          <w:color w:val="7E7E7E"/>
                        </w:rPr>
                        <w:t>无信息否为空字符串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,status=1</w:t>
                      </w:r>
                      <w:r>
                        <w:rPr>
                          <w:rFonts w:ascii="Courier New" w:eastAsia="Courier New"/>
                          <w:color w:val="7D7D7D"/>
                          <w:spacing w:val="-78"/>
                        </w:rPr>
                        <w:t xml:space="preserve"> </w:t>
                      </w:r>
                      <w:r>
                        <w:rPr>
                          <w:color w:val="7D7D7D"/>
                          <w:spacing w:val="-29"/>
                        </w:rPr>
                        <w:t xml:space="preserve">时 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code</w:t>
                      </w:r>
                      <w:r>
                        <w:rPr>
                          <w:rFonts w:ascii="Courier New" w:eastAsia="Courier New"/>
                          <w:color w:val="7D7D7D"/>
                          <w:spacing w:val="-78"/>
                        </w:rPr>
                        <w:t xml:space="preserve"> </w:t>
                      </w:r>
                      <w:r>
                        <w:rPr>
                          <w:color w:val="7D7D7D"/>
                          <w:spacing w:val="-29"/>
                        </w:rPr>
                        <w:t xml:space="preserve">为 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100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01</w:t>
                      </w:r>
                      <w:r>
                        <w:rPr>
                          <w:color w:val="7E7E7E"/>
                        </w:rPr>
                        <w:t>，表示成功，</w:t>
                      </w:r>
                    </w:p>
                    <w:p>
                      <w:pPr>
                        <w:pStyle w:val="4"/>
                        <w:spacing w:before="39"/>
                        <w:ind w:left="102"/>
                      </w:pPr>
                      <w:r>
                        <w:rPr>
                          <w:rFonts w:ascii="Courier New" w:eastAsia="Courier New"/>
                          <w:color w:val="7E7E7E"/>
                        </w:rPr>
                        <w:t>30204</w:t>
                      </w:r>
                      <w:r>
                        <w:rPr>
                          <w:rFonts w:ascii="Courier New" w:eastAsia="Courier New"/>
                          <w:color w:val="7E7E7E"/>
                          <w:spacing w:val="-74"/>
                        </w:rPr>
                        <w:t xml:space="preserve"> </w:t>
                      </w:r>
                      <w:r>
                        <w:rPr>
                          <w:color w:val="7E7E7E"/>
                          <w:spacing w:val="-12"/>
                        </w:rPr>
                        <w:t xml:space="preserve">表示第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3</w:t>
                      </w:r>
                      <w:r>
                        <w:rPr>
                          <w:rFonts w:ascii="Courier New" w:eastAsia="Courier New"/>
                          <w:color w:val="7E7E7E"/>
                          <w:spacing w:val="-73"/>
                        </w:rPr>
                        <w:t xml:space="preserve"> </w:t>
                      </w:r>
                      <w:r>
                        <w:rPr>
                          <w:color w:val="7E7E7E"/>
                          <w:spacing w:val="-12"/>
                        </w:rPr>
                        <w:t xml:space="preserve">模块第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2</w:t>
                      </w:r>
                      <w:r>
                        <w:rPr>
                          <w:rFonts w:ascii="Courier New" w:eastAsia="Courier New"/>
                          <w:color w:val="7E7E7E"/>
                          <w:spacing w:val="-73"/>
                        </w:rPr>
                        <w:t xml:space="preserve"> </w:t>
                      </w:r>
                      <w:r>
                        <w:rPr>
                          <w:color w:val="7E7E7E"/>
                          <w:spacing w:val="-9"/>
                        </w:rPr>
                        <w:t xml:space="preserve">个接口的第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4</w:t>
                      </w:r>
                      <w:r>
                        <w:rPr>
                          <w:rFonts w:ascii="Courier New" w:eastAsia="Courier New"/>
                          <w:color w:val="7E7E7E"/>
                          <w:spacing w:val="-71"/>
                        </w:rPr>
                        <w:t xml:space="preserve"> </w:t>
                      </w:r>
                      <w:r>
                        <w:rPr>
                          <w:color w:val="7E7E7E"/>
                          <w:spacing w:val="-5"/>
                        </w:rPr>
                        <w:t xml:space="preserve">个状态码，模块：用户 </w:t>
                      </w:r>
                      <w:r>
                        <w:rPr>
                          <w:rFonts w:ascii="Courier New" w:eastAsia="Courier New"/>
                          <w:color w:val="7E7E7E"/>
                          <w:spacing w:val="-7"/>
                        </w:rPr>
                        <w:t>1</w:t>
                      </w:r>
                      <w:r>
                        <w:rPr>
                          <w:color w:val="7E7E7E"/>
                          <w:spacing w:val="-14"/>
                        </w:rPr>
                        <w:t xml:space="preserve">，标 </w:t>
                      </w:r>
                      <w:r>
                        <w:rPr>
                          <w:rFonts w:ascii="Courier New" w:eastAsia="Courier New"/>
                          <w:color w:val="7E7E7E"/>
                          <w:spacing w:val="-5"/>
                        </w:rPr>
                        <w:t>2</w:t>
                      </w:r>
                      <w:r>
                        <w:rPr>
                          <w:color w:val="7E7E7E"/>
                          <w:spacing w:val="-11"/>
                        </w:rPr>
                        <w:t xml:space="preserve">，投资 </w:t>
                      </w:r>
                      <w:r>
                        <w:rPr>
                          <w:rFonts w:ascii="Courier New" w:eastAsia="Courier New"/>
                          <w:color w:val="7E7E7E"/>
                          <w:spacing w:val="-5"/>
                        </w:rPr>
                        <w:t>3</w:t>
                      </w:r>
                      <w:r>
                        <w:rPr>
                          <w:color w:val="7E7E7E"/>
                          <w:spacing w:val="-9"/>
                        </w:rPr>
                        <w:t xml:space="preserve">，回款计划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4</w:t>
                      </w:r>
                      <w:r>
                        <w:rPr>
                          <w:color w:val="7E7E7E"/>
                        </w:rPr>
                        <w:t>，流水</w:t>
                      </w:r>
                    </w:p>
                    <w:p>
                      <w:pPr>
                        <w:pStyle w:val="4"/>
                        <w:spacing w:before="39" w:line="288" w:lineRule="auto"/>
                        <w:ind w:left="313" w:right="8061" w:hanging="212"/>
                        <w:rPr>
                          <w:rFonts w:ascii="Courier New" w:eastAsia="Courier New"/>
                        </w:rPr>
                      </w:pPr>
                      <w:r>
                        <w:rPr>
                          <w:color w:val="7E7E7E"/>
                        </w:rPr>
                        <w:t xml:space="preserve">记 录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5</w:t>
                      </w:r>
                      <w:r>
                        <w:rPr>
                          <w:rFonts w:ascii="Courier New" w:eastAsia="Courier New"/>
                        </w:rPr>
                        <w:t>", "</w:t>
                      </w:r>
                      <w:r>
                        <w:rPr>
                          <w:rFonts w:ascii="Courier New" w:eastAsia="Courier New"/>
                          <w:color w:val="0000FF"/>
                        </w:rPr>
                        <w:t>data</w:t>
                      </w:r>
                      <w:r>
                        <w:rPr>
                          <w:rFonts w:ascii="Courier New" w:eastAsia="Courier New"/>
                        </w:rPr>
                        <w:t>": {</w:t>
                      </w:r>
                    </w:p>
                    <w:p>
                      <w:pPr>
                        <w:pStyle w:val="4"/>
                        <w:spacing w:before="11" w:line="273" w:lineRule="auto"/>
                        <w:ind w:left="102" w:right="-15" w:firstLine="525"/>
                        <w:rPr>
                          <w:rFonts w:ascii="Courier New" w:eastAsia="Courier New"/>
                        </w:rPr>
                      </w:pPr>
                      <w:r>
                        <w:rPr>
                          <w:rFonts w:ascii="Courier New" w:eastAsia="Courier New"/>
                        </w:rPr>
                        <w:t>//</w:t>
                      </w:r>
                      <w:r>
                        <w:rPr>
                          <w:color w:val="7D7D7D"/>
                          <w:spacing w:val="-13"/>
                        </w:rPr>
                        <w:t>返回数据、对象与数组均可，为空统一设置为</w:t>
                      </w:r>
                      <w:r>
                        <w:rPr>
                          <w:rFonts w:ascii="Courier New" w:eastAsia="Courier New"/>
                          <w:color w:val="7D7D7D"/>
                          <w:spacing w:val="-6"/>
                        </w:rPr>
                        <w:t>NULL</w:t>
                      </w:r>
                      <w:r>
                        <w:rPr>
                          <w:color w:val="7D7D7D"/>
                          <w:spacing w:val="-27"/>
                        </w:rPr>
                        <w:t>，基于其他客户端</w:t>
                      </w:r>
                      <w:r>
                        <w:rPr>
                          <w:color w:val="7D7D7D"/>
                        </w:rPr>
                        <w:t>（</w:t>
                      </w:r>
                      <w:r>
                        <w:rPr>
                          <w:color w:val="7D7D7D"/>
                          <w:spacing w:val="31"/>
                        </w:rPr>
                        <w:t>如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Java</w:t>
                      </w:r>
                      <w:r>
                        <w:rPr>
                          <w:color w:val="7D7D7D"/>
                          <w:spacing w:val="-104"/>
                        </w:rPr>
                        <w:t>、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Objective-C</w:t>
                      </w:r>
                      <w:r>
                        <w:rPr>
                          <w:color w:val="7D7D7D"/>
                        </w:rPr>
                        <w:t xml:space="preserve">） </w:t>
                      </w:r>
                      <w:r>
                        <w:rPr>
                          <w:color w:val="7D7D7D"/>
                          <w:spacing w:val="-3"/>
                        </w:rPr>
                        <w:t>对空值</w:t>
                      </w:r>
                      <w:r>
                        <w:rPr>
                          <w:color w:val="7D7D7D"/>
                        </w:rPr>
                        <w:t>（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Null</w:t>
                      </w:r>
                      <w:r>
                        <w:rPr>
                          <w:color w:val="7D7D7D"/>
                          <w:spacing w:val="-10"/>
                        </w:rPr>
                        <w:t>、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nil</w:t>
                      </w:r>
                      <w:r>
                        <w:rPr>
                          <w:color w:val="7D7D7D"/>
                          <w:spacing w:val="-8"/>
                        </w:rPr>
                        <w:t>、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null</w:t>
                      </w:r>
                      <w:r>
                        <w:rPr>
                          <w:color w:val="7D7D7D"/>
                        </w:rPr>
                        <w:t>）的处理空值不便或容易产生异常，可根据具体业务和前后端约定空数组为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[],</w:t>
                      </w:r>
                      <w:r>
                        <w:rPr>
                          <w:color w:val="7D7D7D"/>
                        </w:rPr>
                        <w:t>空字典为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{}</w:t>
                      </w:r>
                    </w:p>
                    <w:p>
                      <w:pPr>
                        <w:pStyle w:val="4"/>
                        <w:spacing w:before="20"/>
                        <w:ind w:left="31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},</w:t>
                      </w:r>
                    </w:p>
                    <w:p>
                      <w:pPr>
                        <w:spacing w:before="40"/>
                        <w:ind w:left="313" w:right="0" w:firstLine="0"/>
                        <w:jc w:val="left"/>
                        <w:rPr>
                          <w:rFonts w:ascii="Courier New" w:eastAsia="Courier New"/>
                          <w:sz w:val="21"/>
                        </w:rPr>
                      </w:pPr>
                      <w:r>
                        <w:rPr>
                          <w:rFonts w:ascii="Courier New" w:eastAsia="Courier New"/>
                          <w:spacing w:val="-7"/>
                          <w:sz w:val="21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0000FF"/>
                          <w:spacing w:val="-7"/>
                          <w:sz w:val="21"/>
                        </w:rPr>
                        <w:t>msg</w:t>
                      </w:r>
                      <w:r>
                        <w:rPr>
                          <w:rFonts w:ascii="Courier New" w:eastAsia="Courier New"/>
                          <w:spacing w:val="-13"/>
                          <w:sz w:val="21"/>
                        </w:rPr>
                        <w:t>": "</w:t>
                      </w:r>
                      <w:r>
                        <w:rPr>
                          <w:color w:val="7D7D7D"/>
                          <w:sz w:val="21"/>
                        </w:rPr>
                        <w:t>该</w:t>
                      </w:r>
                      <w:r>
                        <w:rPr>
                          <w:color w:val="7D7D7D"/>
                          <w:spacing w:val="-6"/>
                          <w:sz w:val="24"/>
                        </w:rPr>
                        <w:t>字段否本次请求的业务、状态描述信息，主要用于调试、测试等</w:t>
                      </w:r>
                      <w:r>
                        <w:rPr>
                          <w:color w:val="7D7D7D"/>
                          <w:spacing w:val="-3"/>
                          <w:sz w:val="21"/>
                        </w:rPr>
                        <w:t>，</w:t>
                      </w:r>
                      <w:r>
                        <w:rPr>
                          <w:rFonts w:ascii="Courier New" w:eastAsia="Courier New"/>
                          <w:color w:val="7D7D7D"/>
                          <w:spacing w:val="-3"/>
                          <w:sz w:val="21"/>
                        </w:rPr>
                        <w:t>status!=1</w:t>
                      </w:r>
                    </w:p>
                    <w:p>
                      <w:pPr>
                        <w:pStyle w:val="4"/>
                        <w:spacing w:before="23"/>
                        <w:ind w:left="102"/>
                        <w:rPr>
                          <w:rFonts w:ascii="Courier New" w:eastAsia="Courier New"/>
                        </w:rPr>
                      </w:pPr>
                      <w:r>
                        <w:rPr>
                          <w:color w:val="7D7D7D"/>
                        </w:rPr>
                        <w:t>时都应该有错误信息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,</w:t>
                      </w:r>
                      <w:r>
                        <w:rPr>
                          <w:color w:val="7D7D7D"/>
                        </w:rPr>
                        <w:t>无信息否为空字符串</w:t>
                      </w:r>
                      <w:r>
                        <w:rPr>
                          <w:rFonts w:ascii="Courier New" w:eastAsia="Courier New"/>
                        </w:rPr>
                        <w:t>"</w:t>
                      </w:r>
                    </w:p>
                    <w:p>
                      <w:pPr>
                        <w:pStyle w:val="4"/>
                        <w:spacing w:before="55"/>
                        <w:ind w:left="10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9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10"/>
        <w:rPr>
          <w:sz w:val="22"/>
        </w:rPr>
      </w:pPr>
    </w:p>
    <w:p>
      <w:pPr>
        <w:pStyle w:val="2"/>
        <w:numPr>
          <w:ilvl w:val="1"/>
          <w:numId w:val="1"/>
        </w:numPr>
        <w:tabs>
          <w:tab w:val="left" w:pos="808"/>
        </w:tabs>
        <w:spacing w:before="58" w:after="0" w:line="240" w:lineRule="auto"/>
        <w:ind w:left="807" w:right="0" w:hanging="576"/>
        <w:jc w:val="left"/>
        <w:rPr>
          <w:b/>
          <w:sz w:val="40"/>
        </w:rPr>
      </w:pPr>
      <w:r>
        <w:rPr>
          <w:color w:val="1F487C"/>
        </w:rPr>
        <w:t>用户</w:t>
      </w: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0" w:after="0" w:line="240" w:lineRule="auto"/>
        <w:ind w:left="1071" w:right="0" w:hanging="84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注册</w:t>
      </w:r>
    </w:p>
    <w:p>
      <w:pPr>
        <w:pStyle w:val="4"/>
        <w:spacing w:before="213" w:line="278" w:lineRule="auto"/>
        <w:ind w:left="231" w:right="6869"/>
        <w:rPr>
          <w:b/>
          <w:bCs/>
          <w:color w:val="FF0000"/>
        </w:rPr>
      </w:pPr>
      <w:r>
        <w:rPr>
          <w:rFonts w:hint="eastAsia" w:ascii="MS Gothic" w:eastAsia="MS Gothic"/>
          <w:w w:val="95"/>
        </w:rPr>
        <w:t>接口地址</w:t>
      </w:r>
      <w:r>
        <w:rPr>
          <w:w w:val="95"/>
        </w:rPr>
        <w:t>：</w:t>
      </w:r>
      <w:r>
        <w:rPr>
          <w:rFonts w:ascii="Calibri" w:eastAsia="Calibri"/>
          <w:b/>
          <w:bCs/>
          <w:w w:val="95"/>
        </w:rPr>
        <w:t>member</w:t>
      </w:r>
      <w:r>
        <w:rPr>
          <w:w w:val="95"/>
        </w:rPr>
        <w:t>/</w:t>
      </w:r>
      <w:r>
        <w:rPr>
          <w:b/>
          <w:bCs/>
          <w:color w:val="FF0000"/>
          <w:w w:val="95"/>
        </w:rPr>
        <w:t xml:space="preserve">register </w:t>
      </w:r>
      <w:r>
        <w:rPr>
          <w:b/>
          <w:bCs/>
          <w:color w:val="FF0000"/>
        </w:rPr>
        <w:t>请求方式：GET/POST</w:t>
      </w:r>
    </w:p>
    <w:p>
      <w:pPr>
        <w:pStyle w:val="4"/>
        <w:spacing w:before="9"/>
        <w:rPr>
          <w:sz w:val="22"/>
        </w:rPr>
      </w:pPr>
    </w:p>
    <w:tbl>
      <w:tblPr>
        <w:tblStyle w:val="5"/>
        <w:tblW w:w="9460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3"/>
        <w:gridCol w:w="1969"/>
        <w:gridCol w:w="1336"/>
        <w:gridCol w:w="3613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523" w:type="dxa"/>
            <w:shd w:val="clear" w:color="auto" w:fill="F79546"/>
          </w:tcPr>
          <w:p>
            <w:pPr>
              <w:pStyle w:val="9"/>
              <w:spacing w:before="41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6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3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523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手机号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mobilephone</w:t>
            </w:r>
          </w:p>
        </w:tc>
        <w:tc>
          <w:tcPr>
            <w:tcW w:w="1336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3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新会员的手机号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523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1969" w:type="dxa"/>
          </w:tcPr>
          <w:p>
            <w:pPr>
              <w:pStyle w:val="9"/>
              <w:spacing w:before="30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pwd</w:t>
            </w:r>
          </w:p>
        </w:tc>
        <w:tc>
          <w:tcPr>
            <w:tcW w:w="1336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3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6</w:t>
            </w:r>
            <w:r>
              <w:rPr>
                <w:rFonts w:ascii="Courier New" w:eastAsia="Courier New"/>
                <w:spacing w:val="-64"/>
                <w:sz w:val="18"/>
              </w:rPr>
              <w:t xml:space="preserve"> </w:t>
            </w:r>
            <w:r>
              <w:rPr>
                <w:spacing w:val="-24"/>
                <w:sz w:val="18"/>
              </w:rPr>
              <w:t xml:space="preserve">到 </w:t>
            </w:r>
            <w:r>
              <w:rPr>
                <w:rFonts w:ascii="Courier New" w:eastAsia="Courier New"/>
                <w:sz w:val="18"/>
              </w:rPr>
              <w:t>18</w:t>
            </w:r>
            <w:r>
              <w:rPr>
                <w:rFonts w:ascii="Courier New" w:eastAsia="Courier New"/>
                <w:spacing w:val="-63"/>
                <w:sz w:val="18"/>
              </w:rPr>
              <w:t xml:space="preserve"> </w:t>
            </w:r>
            <w:r>
              <w:rPr>
                <w:sz w:val="18"/>
              </w:rPr>
              <w:t>位（</w:t>
            </w:r>
            <w:r>
              <w:rPr>
                <w:spacing w:val="-15"/>
                <w:sz w:val="18"/>
              </w:rPr>
              <w:t xml:space="preserve">最少 </w:t>
            </w:r>
            <w:r>
              <w:rPr>
                <w:rFonts w:ascii="Courier New" w:eastAsia="Courier New"/>
                <w:sz w:val="18"/>
              </w:rPr>
              <w:t>6</w:t>
            </w:r>
            <w:r>
              <w:rPr>
                <w:rFonts w:ascii="Courier New" w:eastAsia="Courier New"/>
                <w:spacing w:val="-6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 xml:space="preserve">位，最长 </w:t>
            </w:r>
            <w:r>
              <w:rPr>
                <w:rFonts w:ascii="Courier New" w:eastAsia="Courier New"/>
                <w:sz w:val="18"/>
              </w:rPr>
              <w:t>18</w:t>
            </w:r>
            <w:r>
              <w:rPr>
                <w:rFonts w:ascii="Courier New" w:eastAsia="Courier New"/>
                <w:spacing w:val="-63"/>
                <w:sz w:val="18"/>
              </w:rPr>
              <w:t xml:space="preserve"> </w:t>
            </w:r>
            <w:r>
              <w:rPr>
                <w:sz w:val="18"/>
              </w:rPr>
              <w:t>位）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523" w:type="dxa"/>
          </w:tcPr>
          <w:p>
            <w:pPr>
              <w:pStyle w:val="9"/>
              <w:spacing w:before="118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注册名</w:t>
            </w:r>
          </w:p>
        </w:tc>
        <w:tc>
          <w:tcPr>
            <w:tcW w:w="1969" w:type="dxa"/>
          </w:tcPr>
          <w:p>
            <w:pPr>
              <w:pStyle w:val="9"/>
              <w:spacing w:before="32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regname</w:t>
            </w:r>
          </w:p>
        </w:tc>
        <w:tc>
          <w:tcPr>
            <w:tcW w:w="1336" w:type="dxa"/>
          </w:tcPr>
          <w:p>
            <w:pPr>
              <w:pStyle w:val="9"/>
              <w:spacing w:before="53"/>
              <w:ind w:left="108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13" w:type="dxa"/>
          </w:tcPr>
          <w:p>
            <w:pPr>
              <w:pStyle w:val="9"/>
              <w:spacing w:before="22"/>
              <w:ind w:left="108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相当于昵称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否</w:t>
            </w:r>
          </w:p>
        </w:tc>
      </w:tr>
    </w:tbl>
    <w:p>
      <w:pPr>
        <w:pStyle w:val="4"/>
        <w:spacing w:before="9"/>
        <w:rPr>
          <w:sz w:val="20"/>
        </w:rPr>
      </w:pPr>
    </w:p>
    <w:p>
      <w:pPr>
        <w:pStyle w:val="4"/>
        <w:spacing w:before="70" w:after="21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bookmarkStart w:id="2" w:name="登录"/>
            <w:bookmarkEnd w:id="2"/>
            <w:bookmarkStart w:id="3" w:name="充值"/>
            <w:bookmarkEnd w:id="3"/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hint="eastAsia" w:ascii="Courier New" w:eastAsia="宋体"/>
                <w:sz w:val="21"/>
                <w:lang w:val="en-US" w:eastAsia="zh-CN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10001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1"/>
                <w:szCs w:val="21"/>
              </w:rPr>
              <w:t>成功</w:t>
            </w:r>
          </w:p>
          <w:p>
            <w:pPr>
              <w:pStyle w:val="9"/>
              <w:spacing w:before="39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20102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1"/>
                <w:szCs w:val="21"/>
              </w:rPr>
              <w:t>服务器异常</w:t>
            </w:r>
          </w:p>
          <w:p>
            <w:pPr>
              <w:pStyle w:val="9"/>
              <w:spacing w:before="126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20103：参数错误：参数不正常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能为空</w:t>
            </w:r>
          </w:p>
          <w:p>
            <w:pPr>
              <w:pStyle w:val="9"/>
              <w:spacing w:before="126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20108：密码长度必须为 6~18</w:t>
            </w:r>
          </w:p>
          <w:p>
            <w:pPr>
              <w:pStyle w:val="9"/>
              <w:spacing w:before="3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20109：手机号码格式不正确</w:t>
            </w:r>
          </w:p>
          <w:p>
            <w:pPr>
              <w:pStyle w:val="9"/>
              <w:spacing w:before="3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20110：手机号码已被注册</w:t>
            </w:r>
          </w:p>
        </w:tc>
      </w:tr>
    </w:tbl>
    <w:p>
      <w:pPr>
        <w:pStyle w:val="4"/>
        <w:spacing w:before="1"/>
      </w:pPr>
    </w:p>
    <w:p>
      <w:pPr>
        <w:pStyle w:val="4"/>
        <w:spacing w:before="1"/>
      </w:pP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0" w:after="0" w:line="240" w:lineRule="auto"/>
        <w:ind w:left="1071" w:right="0" w:hanging="840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4AACC5"/>
        </w:rPr>
        <w:t>登录</w:t>
      </w:r>
    </w:p>
    <w:p>
      <w:pPr>
        <w:pStyle w:val="4"/>
        <w:spacing w:before="136"/>
        <w:ind w:left="231"/>
        <w:rPr>
          <w:rFonts w:ascii="Calibri" w:eastAsia="Calibri"/>
        </w:rPr>
      </w:pPr>
      <w:r>
        <w:rPr>
          <w:rFonts w:hint="eastAsia" w:ascii="MS Gothic" w:eastAsia="MS Gothic"/>
        </w:rPr>
        <w:t>接口地址</w:t>
      </w:r>
      <w:r>
        <w:t>：</w:t>
      </w:r>
      <w:r>
        <w:rPr>
          <w:rFonts w:ascii="Calibri" w:eastAsia="Calibri"/>
        </w:rPr>
        <w:t>member/login</w:t>
      </w:r>
    </w:p>
    <w:p>
      <w:pPr>
        <w:pStyle w:val="4"/>
        <w:spacing w:before="43"/>
        <w:ind w:left="231"/>
        <w:rPr>
          <w:rFonts w:ascii="Calibri" w:eastAsia="Calibri"/>
        </w:rPr>
      </w:pPr>
      <w:r>
        <w:t>请求方式：</w:t>
      </w:r>
      <w:r>
        <w:rPr>
          <w:rFonts w:ascii="Calibri" w:eastAsia="Calibri"/>
        </w:rPr>
        <w:t>GET/POST</w:t>
      </w:r>
    </w:p>
    <w:p>
      <w:pPr>
        <w:pStyle w:val="4"/>
        <w:spacing w:before="2"/>
        <w:rPr>
          <w:rFonts w:ascii="Calibri"/>
          <w:sz w:val="27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手机号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mobilephone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会员手机号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1969" w:type="dxa"/>
          </w:tcPr>
          <w:p>
            <w:pPr>
              <w:pStyle w:val="9"/>
              <w:spacing w:before="32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pwd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会员密码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3"/>
        <w:rPr>
          <w:rFonts w:ascii="Calibri"/>
          <w:sz w:val="27"/>
        </w:rPr>
      </w:pPr>
    </w:p>
    <w:p>
      <w:pPr>
        <w:pStyle w:val="4"/>
        <w:spacing w:before="1" w:after="22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hint="eastAsia" w:ascii="Courier New" w:eastAsia="宋体"/>
                <w:sz w:val="21"/>
                <w:lang w:val="en-US" w:eastAsia="zh-CN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10001</w:t>
            </w:r>
            <w:r>
              <w:rPr>
                <w:sz w:val="22"/>
              </w:rPr>
              <w:t>：成功</w:t>
            </w:r>
          </w:p>
          <w:p>
            <w:pPr>
              <w:pStyle w:val="9"/>
              <w:spacing w:before="26"/>
              <w:rPr>
                <w:b/>
                <w:bCs/>
                <w:color w:val="0000FF"/>
                <w:sz w:val="22"/>
              </w:rPr>
            </w:pPr>
            <w:r>
              <w:rPr>
                <w:rFonts w:ascii="Courier New" w:eastAsia="Courier New"/>
                <w:b/>
                <w:bCs/>
                <w:color w:val="0000FF"/>
                <w:sz w:val="22"/>
              </w:rPr>
              <w:t>20102</w:t>
            </w:r>
            <w:r>
              <w:rPr>
                <w:b/>
                <w:bCs/>
                <w:color w:val="0000FF"/>
                <w:sz w:val="22"/>
              </w:rPr>
              <w:t>：服务器异常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20103</w:t>
            </w:r>
            <w:r>
              <w:rPr>
                <w:sz w:val="22"/>
              </w:rPr>
              <w:t>：参数错误：参数不能为空</w:t>
            </w:r>
          </w:p>
          <w:p>
            <w:pPr>
              <w:pStyle w:val="9"/>
              <w:spacing w:before="26" w:line="277" w:lineRule="exact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20111</w:t>
            </w:r>
            <w:r>
              <w:rPr>
                <w:sz w:val="22"/>
              </w:rPr>
              <w:t>：用户名或者密码错误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7"/>
        </w:rPr>
      </w:pP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0" w:after="0" w:line="240" w:lineRule="auto"/>
        <w:ind w:left="1071" w:right="0" w:hanging="840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4AACC5"/>
        </w:rPr>
        <w:t>充值</w:t>
      </w:r>
    </w:p>
    <w:p>
      <w:pPr>
        <w:pStyle w:val="4"/>
        <w:spacing w:before="136" w:line="278" w:lineRule="auto"/>
        <w:ind w:left="231" w:right="6985"/>
        <w:rPr>
          <w:rFonts w:ascii="Calibri" w:eastAsia="Calibri"/>
        </w:rPr>
      </w:pPr>
      <w:r>
        <w:rPr>
          <w:w w:val="95"/>
        </w:rPr>
        <w:t>接口地址：</w:t>
      </w:r>
      <w:r>
        <w:rPr>
          <w:rFonts w:ascii="Calibri" w:eastAsia="Calibri"/>
          <w:w w:val="95"/>
        </w:rPr>
        <w:t xml:space="preserve">member/recharge </w:t>
      </w:r>
      <w:r>
        <w:t>请求方式：</w:t>
      </w:r>
      <w:r>
        <w:rPr>
          <w:rFonts w:ascii="Calibri" w:eastAsia="Calibri"/>
        </w:rPr>
        <w:t>GET/POST</w:t>
      </w:r>
    </w:p>
    <w:p>
      <w:pPr>
        <w:pStyle w:val="4"/>
        <w:spacing w:before="8" w:after="1"/>
        <w:rPr>
          <w:rFonts w:ascii="Calibri"/>
          <w:sz w:val="23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spacing w:before="42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手机号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mobilephone</w:t>
            </w:r>
          </w:p>
        </w:tc>
        <w:tc>
          <w:tcPr>
            <w:tcW w:w="1337" w:type="dxa"/>
          </w:tcPr>
          <w:p>
            <w:pPr>
              <w:pStyle w:val="9"/>
              <w:spacing w:before="55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充值人的手机号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充值额度</w:t>
            </w:r>
          </w:p>
        </w:tc>
        <w:tc>
          <w:tcPr>
            <w:tcW w:w="1969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color w:val="0000FF"/>
                <w:sz w:val="22"/>
              </w:rPr>
              <w:t>amount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39"/>
              <w:ind w:left="108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0</w:t>
            </w:r>
            <w:r>
              <w:rPr>
                <w:rFonts w:ascii="Courier New" w:eastAsia="Courier New"/>
                <w:spacing w:val="-59"/>
                <w:sz w:val="18"/>
              </w:rPr>
              <w:t xml:space="preserve"> </w:t>
            </w:r>
            <w:r>
              <w:rPr>
                <w:spacing w:val="-20"/>
                <w:sz w:val="18"/>
              </w:rPr>
              <w:t xml:space="preserve">到 </w:t>
            </w:r>
            <w:r>
              <w:rPr>
                <w:rFonts w:ascii="Courier New" w:eastAsia="Courier New"/>
                <w:sz w:val="18"/>
              </w:rPr>
              <w:t>50</w:t>
            </w:r>
            <w:r>
              <w:rPr>
                <w:rFonts w:ascii="Courier New" w:eastAsia="Courier New"/>
                <w:spacing w:val="-58"/>
                <w:sz w:val="18"/>
              </w:rPr>
              <w:t xml:space="preserve"> </w:t>
            </w:r>
            <w:r>
              <w:rPr>
                <w:sz w:val="18"/>
              </w:rPr>
              <w:t>万之间的正数金额，最多精确到到</w:t>
            </w:r>
          </w:p>
          <w:p>
            <w:pPr>
              <w:pStyle w:val="9"/>
              <w:spacing w:before="80"/>
              <w:ind w:left="108"/>
              <w:rPr>
                <w:sz w:val="18"/>
              </w:rPr>
            </w:pPr>
            <w:r>
              <w:rPr>
                <w:sz w:val="18"/>
              </w:rPr>
              <w:t>小数点后两位。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23" w:after="22"/>
        <w:ind w:left="231"/>
      </w:pPr>
    </w:p>
    <w:p>
      <w:pPr>
        <w:pStyle w:val="4"/>
        <w:spacing w:before="23" w:after="22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bookmarkStart w:id="4" w:name="取现"/>
            <w:bookmarkEnd w:id="4"/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9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hint="eastAsia" w:ascii="Courier New" w:eastAsia="宋体"/>
                <w:sz w:val="21"/>
                <w:lang w:val="en-US" w:eastAsia="zh-CN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3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10001</w:t>
            </w:r>
            <w:r>
              <w:rPr>
                <w:sz w:val="22"/>
              </w:rPr>
              <w:t>：成功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20102</w:t>
            </w:r>
            <w:r>
              <w:rPr>
                <w:sz w:val="22"/>
              </w:rPr>
              <w:t>：服务器异常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20103</w:t>
            </w:r>
            <w:r>
              <w:rPr>
                <w:sz w:val="22"/>
              </w:rPr>
              <w:t>：参数错误：参数不能为空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20104</w:t>
            </w:r>
            <w:r>
              <w:rPr>
                <w:sz w:val="22"/>
              </w:rPr>
              <w:t>：此手机号对应的会员不存在</w:t>
            </w:r>
          </w:p>
          <w:p>
            <w:pPr>
              <w:pStyle w:val="9"/>
              <w:spacing w:before="28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20109</w:t>
            </w:r>
            <w:r>
              <w:rPr>
                <w:sz w:val="22"/>
              </w:rPr>
              <w:t>：手机格式不正确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20115</w:t>
            </w:r>
            <w:r>
              <w:rPr>
                <w:sz w:val="22"/>
              </w:rPr>
              <w:t>：请输入金额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20116</w:t>
            </w:r>
            <w:r>
              <w:rPr>
                <w:sz w:val="22"/>
              </w:rPr>
              <w:t>：输入金额的金额小数不能超过两位</w:t>
            </w:r>
          </w:p>
          <w:p>
            <w:pPr>
              <w:pStyle w:val="9"/>
              <w:spacing w:before="31" w:line="266" w:lineRule="auto"/>
              <w:ind w:right="88"/>
              <w:rPr>
                <w:sz w:val="22"/>
              </w:rPr>
            </w:pPr>
            <w:r>
              <w:rPr>
                <w:rFonts w:ascii="Consolas" w:eastAsia="Consolas"/>
                <w:spacing w:val="-13"/>
                <w:sz w:val="22"/>
              </w:rPr>
              <w:t>20117</w:t>
            </w:r>
            <w:r>
              <w:rPr>
                <w:spacing w:val="-10"/>
                <w:sz w:val="22"/>
              </w:rPr>
              <w:t xml:space="preserve">：请输入范围在 </w:t>
            </w:r>
            <w:r>
              <w:rPr>
                <w:rFonts w:ascii="Consolas" w:eastAsia="Consolas"/>
                <w:sz w:val="22"/>
              </w:rPr>
              <w:t>0</w:t>
            </w:r>
            <w:r>
              <w:rPr>
                <w:rFonts w:ascii="Consolas" w:eastAsia="Consolas"/>
                <w:spacing w:val="-65"/>
                <w:sz w:val="22"/>
              </w:rPr>
              <w:t xml:space="preserve"> </w:t>
            </w:r>
            <w:r>
              <w:rPr>
                <w:spacing w:val="-26"/>
                <w:sz w:val="22"/>
              </w:rPr>
              <w:t xml:space="preserve">到 </w:t>
            </w:r>
            <w:r>
              <w:rPr>
                <w:rFonts w:ascii="Consolas" w:eastAsia="Consolas"/>
                <w:sz w:val="22"/>
              </w:rPr>
              <w:t>50</w:t>
            </w:r>
            <w:r>
              <w:rPr>
                <w:rFonts w:ascii="Consolas" w:eastAsia="Consolas"/>
                <w:spacing w:val="-6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万之间的正数金额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20118</w:t>
            </w:r>
            <w:r>
              <w:rPr>
                <w:sz w:val="22"/>
              </w:rPr>
              <w:t>：请输入数字</w:t>
            </w:r>
          </w:p>
        </w:tc>
      </w:tr>
    </w:tbl>
    <w:p>
      <w:pPr>
        <w:pStyle w:val="4"/>
        <w:spacing w:before="2"/>
        <w:rPr>
          <w:sz w:val="26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2"/>
        <w:rPr>
          <w:sz w:val="26"/>
        </w:rPr>
      </w:pP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0" w:after="0" w:line="240" w:lineRule="auto"/>
        <w:ind w:left="1071" w:right="0" w:hanging="840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4AACC5"/>
        </w:rPr>
        <w:t>取现</w:t>
      </w:r>
    </w:p>
    <w:p>
      <w:pPr>
        <w:pStyle w:val="4"/>
        <w:spacing w:before="136"/>
        <w:ind w:left="231"/>
        <w:rPr>
          <w:rFonts w:ascii="Calibri" w:eastAsia="Calibri"/>
        </w:rPr>
      </w:pPr>
      <w:r>
        <w:rPr>
          <w:rFonts w:hint="eastAsia" w:ascii="MS Gothic" w:eastAsia="MS Gothic"/>
        </w:rPr>
        <w:t>接口地址</w:t>
      </w:r>
      <w:r>
        <w:t>：</w:t>
      </w:r>
      <w:r>
        <w:rPr>
          <w:rFonts w:ascii="Calibri" w:eastAsia="Calibri"/>
        </w:rPr>
        <w:t>member/withdraw</w:t>
      </w:r>
    </w:p>
    <w:p>
      <w:pPr>
        <w:pStyle w:val="4"/>
        <w:spacing w:before="43"/>
        <w:ind w:left="231"/>
        <w:rPr>
          <w:rFonts w:ascii="Calibri" w:eastAsia="Calibri"/>
        </w:rPr>
      </w:pPr>
      <w:r>
        <w:t>请求方式：</w:t>
      </w:r>
      <w:r>
        <w:rPr>
          <w:rFonts w:ascii="Calibri" w:eastAsia="Calibri"/>
        </w:rPr>
        <w:t>GET/POST</w:t>
      </w:r>
    </w:p>
    <w:p>
      <w:pPr>
        <w:pStyle w:val="4"/>
        <w:spacing w:before="2"/>
        <w:rPr>
          <w:rFonts w:ascii="Calibri"/>
          <w:sz w:val="27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手机号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mobilephone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取现人的手机号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充值额度</w:t>
            </w:r>
          </w:p>
        </w:tc>
        <w:tc>
          <w:tcPr>
            <w:tcW w:w="1969" w:type="dxa"/>
          </w:tcPr>
          <w:p>
            <w:pPr>
              <w:pStyle w:val="9"/>
              <w:spacing w:before="16"/>
              <w:rPr>
                <w:sz w:val="22"/>
              </w:rPr>
            </w:pPr>
            <w:r>
              <w:rPr>
                <w:color w:val="0000FF"/>
                <w:sz w:val="22"/>
              </w:rPr>
              <w:t>amount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39"/>
              <w:ind w:left="108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0</w:t>
            </w:r>
            <w:r>
              <w:rPr>
                <w:rFonts w:ascii="Courier New" w:eastAsia="Courier New"/>
                <w:spacing w:val="-59"/>
                <w:sz w:val="18"/>
              </w:rPr>
              <w:t xml:space="preserve"> </w:t>
            </w:r>
            <w:r>
              <w:rPr>
                <w:spacing w:val="-20"/>
                <w:sz w:val="18"/>
              </w:rPr>
              <w:t xml:space="preserve">到 </w:t>
            </w:r>
            <w:r>
              <w:rPr>
                <w:rFonts w:ascii="Courier New" w:eastAsia="Courier New"/>
                <w:sz w:val="18"/>
              </w:rPr>
              <w:t>50</w:t>
            </w:r>
            <w:r>
              <w:rPr>
                <w:rFonts w:ascii="Courier New" w:eastAsia="Courier New"/>
                <w:spacing w:val="-58"/>
                <w:sz w:val="18"/>
              </w:rPr>
              <w:t xml:space="preserve"> </w:t>
            </w:r>
            <w:r>
              <w:rPr>
                <w:sz w:val="18"/>
              </w:rPr>
              <w:t>万之间的正数金额，最多精确到到</w:t>
            </w:r>
          </w:p>
          <w:p>
            <w:pPr>
              <w:pStyle w:val="9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小数点后两位。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4"/>
        <w:rPr>
          <w:rFonts w:ascii="Calibri"/>
          <w:sz w:val="27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7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10001</w:t>
            </w:r>
            <w:r>
              <w:rPr>
                <w:sz w:val="22"/>
              </w:rPr>
              <w:t>：成功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20102</w:t>
            </w:r>
            <w:r>
              <w:rPr>
                <w:sz w:val="22"/>
              </w:rPr>
              <w:t>：服务器异常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20103</w:t>
            </w:r>
            <w:r>
              <w:rPr>
                <w:sz w:val="22"/>
              </w:rPr>
              <w:t>：参数错误：参数不能为空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20104</w:t>
            </w:r>
            <w:r>
              <w:rPr>
                <w:sz w:val="22"/>
              </w:rPr>
              <w:t>：此手机号对应的会员不存在</w:t>
            </w:r>
          </w:p>
          <w:p>
            <w:pPr>
              <w:pStyle w:val="9"/>
              <w:spacing w:before="25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20109</w:t>
            </w:r>
            <w:r>
              <w:rPr>
                <w:sz w:val="22"/>
              </w:rPr>
              <w:t>：手机格式不正确</w:t>
            </w:r>
          </w:p>
          <w:p>
            <w:pPr>
              <w:pStyle w:val="9"/>
              <w:spacing w:before="31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20115</w:t>
            </w:r>
            <w:r>
              <w:rPr>
                <w:sz w:val="22"/>
              </w:rPr>
              <w:t>：请输入金额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20116</w:t>
            </w:r>
            <w:r>
              <w:rPr>
                <w:sz w:val="22"/>
              </w:rPr>
              <w:t>：输入金额的金额小数不能超过两位</w:t>
            </w:r>
          </w:p>
          <w:p>
            <w:pPr>
              <w:pStyle w:val="9"/>
              <w:spacing w:before="30" w:line="266" w:lineRule="auto"/>
              <w:ind w:right="88"/>
              <w:rPr>
                <w:sz w:val="22"/>
              </w:rPr>
            </w:pPr>
            <w:r>
              <w:rPr>
                <w:rFonts w:ascii="Consolas" w:eastAsia="Consolas"/>
                <w:spacing w:val="-13"/>
                <w:sz w:val="22"/>
              </w:rPr>
              <w:t>20117</w:t>
            </w:r>
            <w:r>
              <w:rPr>
                <w:spacing w:val="-10"/>
                <w:sz w:val="22"/>
              </w:rPr>
              <w:t xml:space="preserve">：请输入范围在 </w:t>
            </w:r>
            <w:r>
              <w:rPr>
                <w:rFonts w:ascii="Consolas" w:eastAsia="Consolas"/>
                <w:sz w:val="22"/>
              </w:rPr>
              <w:t>0</w:t>
            </w:r>
            <w:r>
              <w:rPr>
                <w:rFonts w:ascii="Consolas" w:eastAsia="Consolas"/>
                <w:spacing w:val="-65"/>
                <w:sz w:val="22"/>
              </w:rPr>
              <w:t xml:space="preserve"> </w:t>
            </w:r>
            <w:r>
              <w:rPr>
                <w:spacing w:val="-26"/>
                <w:sz w:val="22"/>
              </w:rPr>
              <w:t xml:space="preserve">到 </w:t>
            </w:r>
            <w:r>
              <w:rPr>
                <w:rFonts w:ascii="Consolas" w:eastAsia="Consolas"/>
                <w:sz w:val="22"/>
              </w:rPr>
              <w:t>50</w:t>
            </w:r>
            <w:r>
              <w:rPr>
                <w:rFonts w:ascii="Consolas" w:eastAsia="Consolas"/>
                <w:spacing w:val="-6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万之间的正数金额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20118</w:t>
            </w:r>
            <w:r>
              <w:rPr>
                <w:sz w:val="22"/>
              </w:rPr>
              <w:t>：请输入数字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 xml:space="preserve">20119: </w:t>
            </w:r>
            <w:r>
              <w:rPr>
                <w:sz w:val="22"/>
              </w:rPr>
              <w:t>余额不足，请修改提现额度</w:t>
            </w:r>
          </w:p>
        </w:tc>
      </w:tr>
    </w:tbl>
    <w:p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ge">
                  <wp:posOffset>8938260</wp:posOffset>
                </wp:positionV>
                <wp:extent cx="560705" cy="189230"/>
                <wp:effectExtent l="0" t="0" r="3175" b="889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45.7pt;margin-top:703.8pt;height:14.9pt;width:44.15pt;mso-position-horizontal-relative:page;mso-position-vertical-relative:page;z-index:-43008;mso-width-relative:page;mso-height-relative:page;" fillcolor="#FFFFFF" filled="t" stroked="f" coordsize="21600,21600" o:gfxdata="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1Jy5v2QAAAA0BAAAPAAAAAAAA&#10;AAEAIAAAACIAAABkcnMvZG93bnJldi54bWxQSwECFAAUAAAACACHTuJAsu21yZ8BAAAZ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5076190</wp:posOffset>
                </wp:positionH>
                <wp:positionV relativeFrom="page">
                  <wp:posOffset>8938260</wp:posOffset>
                </wp:positionV>
                <wp:extent cx="495935" cy="189230"/>
                <wp:effectExtent l="0" t="0" r="6985" b="889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399.7pt;margin-top:703.8pt;height:14.9pt;width:39.05pt;mso-position-horizontal-relative:page;mso-position-vertical-relative:page;z-index:-43008;mso-width-relative:page;mso-height-relative:page;" fillcolor="#FFFFFF" filled="t" stroked="f" coordsize="21600,21600" o:gfxdata="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B5TSjZAAAADQEAAA8AAAAAAAAA&#10;AQAgAAAAIgAAAGRycy9kb3ducmV2LnhtbFBLAQIUABQAAAAIAIdO4kDc+/KjngEAABkDAAAOAAAA&#10;AAAAAAEAIAAAACg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169" w:after="0" w:line="240" w:lineRule="auto"/>
        <w:ind w:left="1071" w:right="0" w:hanging="840"/>
        <w:jc w:val="left"/>
        <w:rPr>
          <w:rFonts w:hint="eastAsia" w:ascii="微软雅黑" w:eastAsia="微软雅黑"/>
        </w:rPr>
      </w:pPr>
      <w:bookmarkStart w:id="5" w:name="投资、竞标（bidLoan）"/>
      <w:bookmarkEnd w:id="5"/>
      <w:bookmarkStart w:id="6" w:name="获取用户列表"/>
      <w:bookmarkEnd w:id="6"/>
      <w:bookmarkStart w:id="7" w:name="投资、竞标（bidLoan）"/>
      <w:bookmarkEnd w:id="7"/>
      <w:r>
        <w:rPr>
          <w:rFonts w:hint="eastAsia" w:ascii="微软雅黑" w:eastAsia="微软雅黑"/>
          <w:color w:val="4AACC5"/>
          <w:spacing w:val="-3"/>
        </w:rPr>
        <w:t>获取用户列表</w:t>
      </w:r>
    </w:p>
    <w:p>
      <w:pPr>
        <w:pStyle w:val="4"/>
        <w:spacing w:before="136" w:line="278" w:lineRule="auto"/>
        <w:ind w:left="231" w:right="7485"/>
      </w:pPr>
      <w:r>
        <w:rPr>
          <w:w w:val="95"/>
        </w:rPr>
        <w:t>接口地址：</w:t>
      </w:r>
      <w:r>
        <w:rPr>
          <w:rFonts w:ascii="Calibri" w:eastAsia="Calibri"/>
          <w:w w:val="95"/>
        </w:rPr>
        <w:t xml:space="preserve">member/list </w:t>
      </w:r>
      <w:r>
        <w:t>请求方式：</w:t>
      </w:r>
      <w:r>
        <w:rPr>
          <w:rFonts w:ascii="Calibri" w:eastAsia="Calibri"/>
        </w:rPr>
        <w:t xml:space="preserve">GET/POST </w:t>
      </w:r>
      <w:r>
        <w:t>参数：无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after="21"/>
        <w:ind w:left="231"/>
      </w:pPr>
      <w:r>
        <w:rPr>
          <w:w w:val="95"/>
        </w:rP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3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10001</w:t>
            </w:r>
            <w:r>
              <w:rPr>
                <w:sz w:val="22"/>
              </w:rPr>
              <w:t>：成功</w:t>
            </w:r>
          </w:p>
          <w:p>
            <w:pPr>
              <w:pStyle w:val="9"/>
              <w:spacing w:before="26" w:line="279" w:lineRule="exact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20102</w:t>
            </w:r>
            <w:r>
              <w:rPr>
                <w:sz w:val="22"/>
              </w:rPr>
              <w:t>：服务器异常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8"/>
        </w:rPr>
      </w:pPr>
    </w:p>
    <w:p>
      <w:pPr>
        <w:pStyle w:val="3"/>
        <w:numPr>
          <w:ilvl w:val="2"/>
          <w:numId w:val="1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投资、竞标（</w:t>
      </w:r>
      <w:r>
        <w:rPr>
          <w:color w:val="4AACC5"/>
        </w:rPr>
        <w:t>bidLoan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6654"/>
        <w:rPr>
          <w:rFonts w:ascii="Courier New" w:eastAsia="Courier New"/>
        </w:rPr>
      </w:pPr>
      <w:r>
        <w:rPr>
          <w:w w:val="95"/>
        </w:rPr>
        <w:t>接口地址：</w:t>
      </w:r>
      <w:r>
        <w:rPr>
          <w:rFonts w:ascii="Courier New" w:eastAsia="Courier New"/>
          <w:w w:val="95"/>
        </w:rPr>
        <w:t xml:space="preserve">/member/bidLoan </w:t>
      </w:r>
      <w:r>
        <w:t>请求方式：</w:t>
      </w:r>
      <w:r>
        <w:rPr>
          <w:rFonts w:ascii="Courier New" w:eastAsia="Courier New"/>
        </w:rPr>
        <w:t>GET/POST</w:t>
      </w:r>
    </w:p>
    <w:p>
      <w:pPr>
        <w:pStyle w:val="4"/>
        <w:spacing w:before="10" w:after="1"/>
        <w:rPr>
          <w:rFonts w:ascii="Courier New"/>
          <w:sz w:val="25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 w:line="270" w:lineRule="exact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用户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memberId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用户id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1969" w:type="dxa"/>
          </w:tcPr>
          <w:p>
            <w:pPr>
              <w:pStyle w:val="9"/>
              <w:spacing w:before="32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password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用户的登录密码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标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1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loanId</w:t>
            </w:r>
          </w:p>
        </w:tc>
        <w:tc>
          <w:tcPr>
            <w:tcW w:w="1337" w:type="dxa"/>
          </w:tcPr>
          <w:p>
            <w:pPr>
              <w:pStyle w:val="9"/>
              <w:spacing w:before="55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标id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投资金额</w:t>
            </w:r>
          </w:p>
        </w:tc>
        <w:tc>
          <w:tcPr>
            <w:tcW w:w="1969" w:type="dxa"/>
          </w:tcPr>
          <w:p>
            <w:pPr>
              <w:pStyle w:val="9"/>
              <w:spacing w:before="31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amount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投资金额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4"/>
        <w:rPr>
          <w:rFonts w:ascii="Courier New"/>
          <w:sz w:val="29"/>
        </w:rPr>
      </w:pPr>
    </w:p>
    <w:p>
      <w:pPr>
        <w:pStyle w:val="4"/>
        <w:spacing w:after="23"/>
        <w:ind w:left="231"/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4382770</wp:posOffset>
                </wp:positionH>
                <wp:positionV relativeFrom="paragraph">
                  <wp:posOffset>1194435</wp:posOffset>
                </wp:positionV>
                <wp:extent cx="561340" cy="189230"/>
                <wp:effectExtent l="0" t="0" r="2540" b="8890"/>
                <wp:wrapNone/>
                <wp:docPr id="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345.1pt;margin-top:94.05pt;height:14.9pt;width:44.2pt;mso-position-horizontal-relative:page;z-index:-43008;mso-width-relative:page;mso-height-relative:page;" fillcolor="#FFFFFF" filled="t" stroked="f" coordsize="21600,21600" o:gfxdata="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w4kJB2QAAAAsBAAAPAAAAAAAA&#10;AAEAIAAAACIAAABkcnMvZG93bnJldi54bWxQSwECFAAUAAAACACHTuJAQYFV8Z8BAAAZ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5062220</wp:posOffset>
                </wp:positionH>
                <wp:positionV relativeFrom="paragraph">
                  <wp:posOffset>1194435</wp:posOffset>
                </wp:positionV>
                <wp:extent cx="650240" cy="189230"/>
                <wp:effectExtent l="0" t="0" r="5080" b="8890"/>
                <wp:wrapNone/>
                <wp:docPr id="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398.6pt;margin-top:94.05pt;height:14.9pt;width:51.2pt;mso-position-horizontal-relative:page;z-index:-43008;mso-width-relative:page;mso-height-relative:page;" fillcolor="#FFFFFF" filled="t" stroked="f" coordsize="21600,21600" o:gfxdata="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zqr+G2QAAAAsBAAAPAAAAAAAA&#10;AAEAIAAAACIAAABkcnMvZG93bnJldi54bWxQSwECFAAUAAAACACHTuJANwp1np8BAAAZ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2" w:line="270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8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rFonts w:ascii="Consolas" w:eastAsia="Consolas"/>
                <w:color w:val="2A00FF"/>
                <w:sz w:val="22"/>
              </w:rPr>
              <w:t>10001</w:t>
            </w:r>
            <w:r>
              <w:rPr>
                <w:sz w:val="21"/>
              </w:rPr>
              <w:t>：竞标成功</w:t>
            </w:r>
          </w:p>
          <w:p>
            <w:pPr>
              <w:pStyle w:val="9"/>
              <w:spacing w:before="43"/>
              <w:rPr>
                <w:sz w:val="21"/>
              </w:rPr>
            </w:pPr>
            <w:r>
              <w:rPr>
                <w:rFonts w:ascii="Consolas" w:eastAsia="Consolas"/>
                <w:color w:val="2A00FF"/>
                <w:sz w:val="22"/>
              </w:rPr>
              <w:t>11002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8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11003</w:t>
            </w:r>
            <w:r>
              <w:rPr>
                <w:color w:val="2A00FF"/>
                <w:sz w:val="22"/>
              </w:rPr>
              <w:t>：参数错误</w:t>
            </w:r>
            <w:r>
              <w:rPr>
                <w:rFonts w:ascii="Consolas" w:eastAsia="Consolas"/>
                <w:color w:val="2A00FF"/>
                <w:sz w:val="22"/>
              </w:rPr>
              <w:t>:</w:t>
            </w:r>
            <w:r>
              <w:rPr>
                <w:color w:val="2A00FF"/>
                <w:sz w:val="22"/>
              </w:rPr>
              <w:t>所有参数都不能为空</w:t>
            </w:r>
          </w:p>
          <w:p>
            <w:pPr>
              <w:pStyle w:val="9"/>
              <w:spacing w:before="30" w:line="266" w:lineRule="auto"/>
              <w:ind w:right="80"/>
              <w:rPr>
                <w:sz w:val="22"/>
              </w:rPr>
            </w:pPr>
            <w:r>
              <w:rPr>
                <w:rFonts w:ascii="Consolas" w:eastAsia="Consolas"/>
                <w:color w:val="2A00FF"/>
                <w:spacing w:val="-7"/>
                <w:sz w:val="22"/>
              </w:rPr>
              <w:t>11004</w:t>
            </w:r>
            <w:r>
              <w:rPr>
                <w:spacing w:val="-7"/>
                <w:sz w:val="21"/>
              </w:rPr>
              <w:t>：</w:t>
            </w:r>
            <w:r>
              <w:rPr>
                <w:color w:val="2A00FF"/>
                <w:spacing w:val="-1"/>
                <w:sz w:val="22"/>
              </w:rPr>
              <w:t>参数错误，</w:t>
            </w:r>
            <w:r>
              <w:rPr>
                <w:rFonts w:ascii="Consolas" w:eastAsia="Consolas"/>
                <w:color w:val="2A00FF"/>
                <w:spacing w:val="-5"/>
                <w:sz w:val="22"/>
              </w:rPr>
              <w:t>memberId</w:t>
            </w:r>
            <w:r>
              <w:rPr>
                <w:rFonts w:ascii="Consolas" w:eastAsia="Consolas"/>
                <w:color w:val="2A00FF"/>
                <w:spacing w:val="-60"/>
                <w:sz w:val="22"/>
              </w:rPr>
              <w:t xml:space="preserve"> </w:t>
            </w:r>
            <w:r>
              <w:rPr>
                <w:color w:val="2A00FF"/>
                <w:spacing w:val="-9"/>
                <w:sz w:val="22"/>
              </w:rPr>
              <w:t xml:space="preserve">必须否大于 </w:t>
            </w:r>
            <w:r>
              <w:rPr>
                <w:rFonts w:ascii="Consolas" w:eastAsia="Consolas"/>
                <w:color w:val="2A00FF"/>
                <w:sz w:val="22"/>
              </w:rPr>
              <w:t>0</w:t>
            </w:r>
            <w:r>
              <w:rPr>
                <w:rFonts w:ascii="Consolas" w:eastAsia="Consolas"/>
                <w:color w:val="2A00FF"/>
                <w:spacing w:val="-59"/>
                <w:sz w:val="22"/>
              </w:rPr>
              <w:t xml:space="preserve"> </w:t>
            </w:r>
            <w:r>
              <w:rPr>
                <w:color w:val="2A00FF"/>
                <w:sz w:val="22"/>
              </w:rPr>
              <w:t>的</w:t>
            </w:r>
            <w:r>
              <w:rPr>
                <w:color w:val="2A00FF"/>
                <w:spacing w:val="-2"/>
                <w:sz w:val="22"/>
              </w:rPr>
              <w:t>正整数</w:t>
            </w:r>
          </w:p>
          <w:p>
            <w:pPr>
              <w:pStyle w:val="9"/>
              <w:spacing w:before="0" w:line="266" w:lineRule="auto"/>
              <w:ind w:right="83"/>
              <w:rPr>
                <w:sz w:val="22"/>
              </w:rPr>
            </w:pPr>
            <w:r>
              <w:rPr>
                <w:rFonts w:ascii="Consolas" w:eastAsia="Consolas"/>
                <w:color w:val="2A00FF"/>
                <w:spacing w:val="-5"/>
                <w:sz w:val="22"/>
              </w:rPr>
              <w:t>11005</w:t>
            </w:r>
            <w:r>
              <w:rPr>
                <w:spacing w:val="-5"/>
                <w:sz w:val="21"/>
              </w:rPr>
              <w:t>：</w:t>
            </w:r>
            <w:r>
              <w:rPr>
                <w:color w:val="2A00FF"/>
                <w:spacing w:val="-1"/>
                <w:sz w:val="22"/>
              </w:rPr>
              <w:t>参数错误，</w:t>
            </w:r>
            <w:r>
              <w:rPr>
                <w:rFonts w:ascii="Consolas" w:eastAsia="Consolas"/>
                <w:color w:val="2A00FF"/>
                <w:spacing w:val="-5"/>
                <w:sz w:val="22"/>
              </w:rPr>
              <w:t>loanId</w:t>
            </w:r>
            <w:r>
              <w:rPr>
                <w:rFonts w:ascii="Consolas" w:eastAsia="Consolas"/>
                <w:color w:val="2A00FF"/>
                <w:spacing w:val="-64"/>
                <w:sz w:val="22"/>
              </w:rPr>
              <w:t xml:space="preserve"> </w:t>
            </w:r>
            <w:r>
              <w:rPr>
                <w:color w:val="2A00FF"/>
                <w:spacing w:val="-8"/>
                <w:sz w:val="22"/>
              </w:rPr>
              <w:t xml:space="preserve">必须否大于 </w:t>
            </w:r>
            <w:r>
              <w:rPr>
                <w:rFonts w:ascii="Consolas" w:eastAsia="Consolas"/>
                <w:color w:val="2A00FF"/>
                <w:sz w:val="22"/>
              </w:rPr>
              <w:t>0</w:t>
            </w:r>
            <w:r>
              <w:rPr>
                <w:rFonts w:ascii="Consolas" w:eastAsia="Consolas"/>
                <w:color w:val="2A00FF"/>
                <w:spacing w:val="-63"/>
                <w:sz w:val="22"/>
              </w:rPr>
              <w:t xml:space="preserve"> </w:t>
            </w:r>
            <w:r>
              <w:rPr>
                <w:color w:val="2A00FF"/>
                <w:sz w:val="22"/>
              </w:rPr>
              <w:t>的正整数</w:t>
            </w:r>
          </w:p>
          <w:p>
            <w:pPr>
              <w:pStyle w:val="9"/>
              <w:spacing w:before="0" w:line="280" w:lineRule="exact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2A00FF"/>
                <w:spacing w:val="-3"/>
                <w:sz w:val="22"/>
              </w:rPr>
              <w:t>11006</w:t>
            </w:r>
            <w:r>
              <w:rPr>
                <w:spacing w:val="-3"/>
                <w:sz w:val="22"/>
              </w:rPr>
              <w:t>：</w:t>
            </w:r>
            <w:r>
              <w:rPr>
                <w:color w:val="2A00FF"/>
                <w:spacing w:val="-1"/>
                <w:sz w:val="22"/>
              </w:rPr>
              <w:t>参数错误，</w:t>
            </w:r>
            <w:r>
              <w:rPr>
                <w:rFonts w:ascii="Consolas" w:eastAsia="Consolas"/>
                <w:color w:val="2A00FF"/>
                <w:spacing w:val="-3"/>
                <w:sz w:val="22"/>
              </w:rPr>
              <w:t>password</w:t>
            </w:r>
            <w:r>
              <w:rPr>
                <w:rFonts w:ascii="Consolas" w:eastAsia="Consolas"/>
                <w:color w:val="2A00FF"/>
                <w:spacing w:val="-60"/>
                <w:sz w:val="22"/>
              </w:rPr>
              <w:t xml:space="preserve"> </w:t>
            </w:r>
            <w:r>
              <w:rPr>
                <w:color w:val="2A00FF"/>
                <w:spacing w:val="-8"/>
                <w:sz w:val="22"/>
              </w:rPr>
              <w:t xml:space="preserve">长度必须大于 </w:t>
            </w:r>
            <w:r>
              <w:rPr>
                <w:rFonts w:ascii="Consolas" w:eastAsia="Consolas"/>
                <w:color w:val="2A00FF"/>
                <w:sz w:val="22"/>
              </w:rPr>
              <w:t>6</w:t>
            </w:r>
          </w:p>
          <w:p>
            <w:pPr>
              <w:pStyle w:val="9"/>
              <w:spacing w:before="28"/>
              <w:rPr>
                <w:sz w:val="22"/>
              </w:rPr>
            </w:pPr>
            <w:r>
              <w:rPr>
                <w:color w:val="2A00FF"/>
                <w:spacing w:val="-13"/>
                <w:sz w:val="22"/>
              </w:rPr>
              <w:t xml:space="preserve">位且小于 </w:t>
            </w:r>
            <w:r>
              <w:rPr>
                <w:rFonts w:ascii="Consolas" w:eastAsia="Consolas"/>
                <w:color w:val="2A00FF"/>
                <w:sz w:val="22"/>
              </w:rPr>
              <w:t>18</w:t>
            </w:r>
            <w:r>
              <w:rPr>
                <w:rFonts w:ascii="Consolas" w:eastAsia="Consolas"/>
                <w:color w:val="2A00FF"/>
                <w:spacing w:val="-70"/>
                <w:sz w:val="22"/>
              </w:rPr>
              <w:t xml:space="preserve"> </w:t>
            </w:r>
            <w:r>
              <w:rPr>
                <w:color w:val="2A00FF"/>
                <w:sz w:val="22"/>
              </w:rPr>
              <w:t>位</w:t>
            </w:r>
          </w:p>
          <w:p>
            <w:pPr>
              <w:pStyle w:val="9"/>
              <w:spacing w:before="16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11007</w:t>
            </w:r>
            <w:r>
              <w:rPr>
                <w:sz w:val="22"/>
              </w:rPr>
              <w:t>：</w:t>
            </w:r>
            <w:r>
              <w:rPr>
                <w:color w:val="2A00FF"/>
                <w:sz w:val="22"/>
              </w:rPr>
              <w:t xml:space="preserve">参数错误，投资金额必须能被 </w:t>
            </w:r>
            <w:r>
              <w:rPr>
                <w:rFonts w:ascii="Consolas" w:eastAsia="Consolas"/>
                <w:color w:val="2A00FF"/>
                <w:sz w:val="22"/>
              </w:rPr>
              <w:t>10</w:t>
            </w:r>
            <w:bookmarkStart w:id="15" w:name="_GoBack"/>
            <w:bookmarkEnd w:id="15"/>
            <w:r>
              <w:rPr>
                <w:rFonts w:ascii="Consolas" w:eastAsia="Consolas"/>
                <w:color w:val="2A00FF"/>
                <w:sz w:val="22"/>
              </w:rPr>
              <w:t>0</w:t>
            </w:r>
            <w:r>
              <w:rPr>
                <w:color w:val="2A00FF"/>
                <w:sz w:val="22"/>
              </w:rPr>
              <w:t>整除的正整数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  <w:shd w:val="clear" w:color="auto" w:fill="C0C0C0"/>
              </w:rPr>
              <w:t>11008</w:t>
            </w:r>
            <w:r>
              <w:rPr>
                <w:sz w:val="22"/>
              </w:rPr>
              <w:t>：</w:t>
            </w:r>
            <w:r>
              <w:rPr>
                <w:color w:val="2A00FF"/>
                <w:sz w:val="22"/>
              </w:rPr>
              <w:t>不存在该用户</w:t>
            </w:r>
          </w:p>
          <w:p>
            <w:pPr>
              <w:pStyle w:val="9"/>
              <w:spacing w:before="31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11009</w:t>
            </w:r>
            <w:r>
              <w:rPr>
                <w:rFonts w:ascii="Courier New" w:eastAsia="Courier New"/>
                <w:sz w:val="21"/>
              </w:rPr>
              <w:t>:</w:t>
            </w:r>
            <w:r>
              <w:rPr>
                <w:color w:val="2A00FF"/>
                <w:sz w:val="22"/>
              </w:rPr>
              <w:t>不存在该标的</w:t>
            </w:r>
          </w:p>
          <w:p>
            <w:pPr>
              <w:pStyle w:val="9"/>
              <w:spacing w:before="28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11010</w:t>
            </w:r>
            <w:r>
              <w:rPr>
                <w:color w:val="2A00FF"/>
                <w:sz w:val="22"/>
              </w:rPr>
              <w:t>：该标不在竞标中状态，无法完成投标</w:t>
            </w:r>
          </w:p>
          <w:p>
            <w:pPr>
              <w:pStyle w:val="9"/>
              <w:spacing w:before="31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11011</w:t>
            </w:r>
            <w:r>
              <w:rPr>
                <w:color w:val="2A00FF"/>
                <w:sz w:val="22"/>
              </w:rPr>
              <w:t>：该标已经满标</w:t>
            </w:r>
            <w:r>
              <w:rPr>
                <w:rFonts w:ascii="Consolas" w:eastAsia="Consolas"/>
                <w:color w:val="2A00FF"/>
                <w:sz w:val="22"/>
              </w:rPr>
              <w:t>,</w:t>
            </w:r>
            <w:r>
              <w:rPr>
                <w:color w:val="2A00FF"/>
                <w:sz w:val="22"/>
              </w:rPr>
              <w:t>无法进行投资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11012</w:t>
            </w:r>
            <w:r>
              <w:rPr>
                <w:color w:val="2A00FF"/>
                <w:sz w:val="22"/>
              </w:rPr>
              <w:t>：该标可投金额不足</w:t>
            </w:r>
          </w:p>
          <w:p>
            <w:pPr>
              <w:pStyle w:val="9"/>
              <w:spacing w:before="31" w:line="274" w:lineRule="exact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11013</w:t>
            </w:r>
            <w:r>
              <w:rPr>
                <w:color w:val="2A00FF"/>
                <w:sz w:val="22"/>
              </w:rPr>
              <w:t>：请根据数值参数的类型对应输入合法的数字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9"/>
        </w:rPr>
      </w:pPr>
    </w:p>
    <w:p>
      <w:pPr>
        <w:pStyle w:val="2"/>
        <w:numPr>
          <w:ilvl w:val="1"/>
          <w:numId w:val="2"/>
        </w:numPr>
        <w:tabs>
          <w:tab w:val="left" w:pos="808"/>
        </w:tabs>
        <w:spacing w:before="58" w:after="0" w:line="240" w:lineRule="auto"/>
        <w:ind w:left="807" w:right="0" w:hanging="576"/>
        <w:jc w:val="left"/>
      </w:pPr>
      <w:r>
        <w:rPr>
          <w:color w:val="1F487C"/>
        </w:rPr>
        <w:t>项目</w:t>
      </w:r>
    </w:p>
    <w:p>
      <w:pPr>
        <w:pStyle w:val="4"/>
        <w:spacing w:before="2"/>
        <w:rPr>
          <w:b/>
          <w:sz w:val="40"/>
        </w:rPr>
      </w:pPr>
    </w:p>
    <w:p>
      <w:pPr>
        <w:pStyle w:val="3"/>
        <w:numPr>
          <w:ilvl w:val="2"/>
          <w:numId w:val="2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新增项目（</w:t>
      </w:r>
      <w:r>
        <w:rPr>
          <w:color w:val="4AACC5"/>
        </w:rPr>
        <w:t>add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7410"/>
        <w:rPr>
          <w:rFonts w:ascii="Courier New" w:eastAsia="Courier New"/>
        </w:rPr>
      </w:pPr>
      <w:r>
        <w:t>接口地址：</w:t>
      </w:r>
      <w:r>
        <w:rPr>
          <w:rFonts w:ascii="Courier New" w:eastAsia="Courier New"/>
        </w:rPr>
        <w:t>/</w:t>
      </w:r>
      <w:r>
        <w:rPr>
          <w:rFonts w:ascii="Courier New" w:eastAsia="Courier New"/>
          <w:b/>
          <w:bCs/>
        </w:rPr>
        <w:t>loan</w:t>
      </w:r>
      <w:r>
        <w:rPr>
          <w:rFonts w:ascii="Courier New" w:eastAsia="Courier New"/>
        </w:rPr>
        <w:t>/</w:t>
      </w:r>
      <w:r>
        <w:rPr>
          <w:rFonts w:ascii="Courier New" w:eastAsia="Courier New"/>
          <w:b/>
          <w:bCs/>
          <w:color w:val="FF0000"/>
        </w:rPr>
        <w:t>add</w:t>
      </w:r>
      <w:r>
        <w:rPr>
          <w:rFonts w:ascii="Courier New" w:eastAsia="Courier New"/>
        </w:rPr>
        <w:t xml:space="preserve"> </w:t>
      </w:r>
      <w:r>
        <w:t>请求方式：</w:t>
      </w:r>
      <w:r>
        <w:rPr>
          <w:rFonts w:ascii="Courier New" w:eastAsia="Courier New"/>
        </w:rPr>
        <w:t>GET/POST</w:t>
      </w:r>
    </w:p>
    <w:p>
      <w:pPr>
        <w:pStyle w:val="4"/>
        <w:spacing w:before="10"/>
        <w:rPr>
          <w:rFonts w:ascii="Courier New"/>
          <w:sz w:val="25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spacing w:before="41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</w:tcPr>
          <w:p>
            <w:pPr>
              <w:pStyle w:val="9"/>
              <w:spacing w:before="20" w:line="271" w:lineRule="exact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用户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memberId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用户的memberid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标题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title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2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借款金额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amount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年利率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loanRate</w:t>
            </w:r>
          </w:p>
        </w:tc>
        <w:tc>
          <w:tcPr>
            <w:tcW w:w="1337" w:type="dxa"/>
          </w:tcPr>
          <w:p>
            <w:pPr>
              <w:pStyle w:val="9"/>
              <w:spacing w:before="55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14" w:line="278" w:lineRule="exact"/>
              <w:ind w:left="108"/>
              <w:rPr>
                <w:rFonts w:ascii="Courier New" w:eastAsia="Courier New"/>
                <w:sz w:val="22"/>
              </w:rPr>
            </w:pPr>
            <w:r>
              <w:rPr>
                <w:sz w:val="22"/>
              </w:rPr>
              <w:t xml:space="preserve">如年化 </w:t>
            </w:r>
            <w:r>
              <w:rPr>
                <w:rFonts w:ascii="Courier New" w:eastAsia="Courier New"/>
                <w:sz w:val="22"/>
              </w:rPr>
              <w:t>18.0%</w:t>
            </w:r>
            <w:r>
              <w:rPr>
                <w:sz w:val="22"/>
              </w:rPr>
              <w:t xml:space="preserve">，存储为 </w:t>
            </w:r>
            <w:r>
              <w:rPr>
                <w:rFonts w:ascii="Courier New" w:eastAsia="Courier New"/>
                <w:sz w:val="22"/>
              </w:rPr>
              <w:t>18.0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借款期限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loanTerm</w:t>
            </w:r>
          </w:p>
        </w:tc>
        <w:tc>
          <w:tcPr>
            <w:tcW w:w="1337" w:type="dxa"/>
          </w:tcPr>
          <w:p>
            <w:pPr>
              <w:pStyle w:val="9"/>
              <w:spacing w:before="55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13" w:line="278" w:lineRule="exact"/>
              <w:ind w:left="108"/>
              <w:rPr>
                <w:rFonts w:ascii="Courier New" w:eastAsia="Courier New"/>
                <w:sz w:val="22"/>
              </w:rPr>
            </w:pPr>
            <w:r>
              <w:rPr>
                <w:spacing w:val="-29"/>
                <w:sz w:val="22"/>
              </w:rPr>
              <w:t xml:space="preserve">如 </w:t>
            </w:r>
            <w:r>
              <w:rPr>
                <w:rFonts w:ascii="Courier New" w:eastAsia="Courier New"/>
                <w:sz w:val="22"/>
              </w:rPr>
              <w:t>6</w:t>
            </w:r>
            <w:r>
              <w:rPr>
                <w:rFonts w:ascii="Courier New" w:eastAsia="Courier New"/>
                <w:spacing w:val="-78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 xml:space="preserve">个月为 </w:t>
            </w:r>
            <w:r>
              <w:rPr>
                <w:rFonts w:ascii="Courier New" w:eastAsia="Courier New"/>
                <w:sz w:val="22"/>
              </w:rPr>
              <w:t>6</w:t>
            </w:r>
            <w:r>
              <w:rPr>
                <w:sz w:val="22"/>
              </w:rPr>
              <w:t>，</w:t>
            </w:r>
            <w:r>
              <w:rPr>
                <w:rFonts w:ascii="Courier New" w:eastAsia="Courier New"/>
                <w:sz w:val="22"/>
              </w:rPr>
              <w:t>30</w:t>
            </w:r>
            <w:r>
              <w:rPr>
                <w:rFonts w:ascii="Courier New" w:eastAsia="Courier New"/>
                <w:spacing w:val="-78"/>
                <w:sz w:val="22"/>
              </w:rPr>
              <w:t xml:space="preserve"> </w:t>
            </w:r>
            <w:r>
              <w:rPr>
                <w:spacing w:val="-19"/>
                <w:sz w:val="22"/>
              </w:rPr>
              <w:t xml:space="preserve">天为 </w:t>
            </w:r>
            <w:r>
              <w:rPr>
                <w:rFonts w:ascii="Courier New" w:eastAsia="Courier New"/>
                <w:sz w:val="22"/>
              </w:rPr>
              <w:t>30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借款期限类型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loanDateType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tabs>
                <w:tab w:val="left" w:pos="1840"/>
              </w:tabs>
              <w:spacing w:before="13"/>
              <w:ind w:left="108"/>
              <w:rPr>
                <w:sz w:val="22"/>
              </w:rPr>
            </w:pPr>
            <w:r>
              <w:rPr>
                <w:spacing w:val="23"/>
                <w:sz w:val="22"/>
              </w:rPr>
              <w:t>借款</w:t>
            </w:r>
            <w:r>
              <w:rPr>
                <w:spacing w:val="21"/>
                <w:sz w:val="22"/>
              </w:rPr>
              <w:t>期</w:t>
            </w:r>
            <w:r>
              <w:rPr>
                <w:spacing w:val="23"/>
                <w:sz w:val="22"/>
              </w:rPr>
              <w:t>限单</w:t>
            </w:r>
            <w:r>
              <w:rPr>
                <w:sz w:val="22"/>
              </w:rPr>
              <w:t>位</w:t>
            </w:r>
            <w:r>
              <w:rPr>
                <w:sz w:val="22"/>
              </w:rPr>
              <w:tab/>
            </w:r>
            <w:r>
              <w:rPr>
                <w:rFonts w:ascii="Courier New" w:eastAsia="Courier New"/>
                <w:sz w:val="22"/>
              </w:rPr>
              <w:t>0-</w:t>
            </w:r>
            <w:r>
              <w:rPr>
                <w:rFonts w:ascii="Courier New" w:eastAsia="Courier New"/>
                <w:spacing w:val="-107"/>
                <w:sz w:val="22"/>
              </w:rPr>
              <w:t xml:space="preserve"> </w:t>
            </w:r>
            <w:r>
              <w:rPr>
                <w:spacing w:val="23"/>
                <w:sz w:val="22"/>
              </w:rPr>
              <w:t>按</w:t>
            </w:r>
            <w:r>
              <w:rPr>
                <w:sz w:val="22"/>
              </w:rPr>
              <w:t>月</w:t>
            </w:r>
            <w:r>
              <w:rPr>
                <w:spacing w:val="47"/>
                <w:sz w:val="22"/>
              </w:rPr>
              <w:t xml:space="preserve"> </w:t>
            </w:r>
            <w:r>
              <w:rPr>
                <w:rFonts w:ascii="Courier New" w:eastAsia="Courier New"/>
                <w:sz w:val="22"/>
              </w:rPr>
              <w:t>2-</w:t>
            </w:r>
            <w:r>
              <w:rPr>
                <w:rFonts w:ascii="Courier New" w:eastAsia="Courier New"/>
                <w:spacing w:val="-109"/>
                <w:sz w:val="22"/>
              </w:rPr>
              <w:t xml:space="preserve"> </w:t>
            </w:r>
            <w:r>
              <w:rPr>
                <w:spacing w:val="23"/>
                <w:sz w:val="22"/>
              </w:rPr>
              <w:t>按</w:t>
            </w:r>
            <w:r>
              <w:rPr>
                <w:sz w:val="22"/>
              </w:rPr>
              <w:t>天</w:t>
            </w:r>
          </w:p>
          <w:p>
            <w:pPr>
              <w:pStyle w:val="9"/>
              <w:spacing w:before="26" w:line="279" w:lineRule="exact"/>
              <w:ind w:left="108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4-</w:t>
            </w:r>
            <w:r>
              <w:rPr>
                <w:sz w:val="22"/>
              </w:rPr>
              <w:t>按周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还款方式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repaymemtWay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tabs>
                <w:tab w:val="left" w:pos="1269"/>
              </w:tabs>
              <w:spacing w:before="15"/>
              <w:ind w:left="108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4-</w:t>
            </w:r>
            <w:r>
              <w:rPr>
                <w:sz w:val="22"/>
              </w:rPr>
              <w:t>一次性</w:t>
            </w:r>
            <w:r>
              <w:rPr>
                <w:sz w:val="22"/>
              </w:rPr>
              <w:tab/>
            </w:r>
            <w:r>
              <w:rPr>
                <w:rFonts w:ascii="Courier New" w:eastAsia="Courier New"/>
                <w:sz w:val="22"/>
              </w:rPr>
              <w:t>5</w:t>
            </w:r>
            <w:r>
              <w:rPr>
                <w:rFonts w:ascii="Courier New" w:eastAsia="Courier New"/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按月等额本息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rFonts w:ascii="Courier New" w:eastAsia="Courier New"/>
                <w:sz w:val="22"/>
              </w:rPr>
              <w:t>10</w:t>
            </w:r>
            <w:r>
              <w:rPr>
                <w:rFonts w:ascii="Courier New" w:eastAsia="Courier New"/>
                <w:spacing w:val="-74"/>
                <w:sz w:val="22"/>
              </w:rPr>
              <w:t xml:space="preserve"> </w:t>
            </w:r>
            <w:r>
              <w:rPr>
                <w:sz w:val="22"/>
              </w:rPr>
              <w:t>按</w:t>
            </w:r>
          </w:p>
          <w:p>
            <w:pPr>
              <w:pStyle w:val="9"/>
              <w:spacing w:before="12" w:line="300" w:lineRule="atLeast"/>
              <w:ind w:left="108" w:right="96"/>
              <w:rPr>
                <w:sz w:val="22"/>
              </w:rPr>
            </w:pPr>
            <w:r>
              <w:rPr>
                <w:spacing w:val="6"/>
                <w:sz w:val="22"/>
              </w:rPr>
              <w:t xml:space="preserve">月等额本息线下 </w:t>
            </w:r>
            <w:r>
              <w:rPr>
                <w:rFonts w:ascii="Courier New" w:eastAsia="Courier New"/>
                <w:sz w:val="22"/>
              </w:rPr>
              <w:t>11</w:t>
            </w:r>
            <w:r>
              <w:rPr>
                <w:rFonts w:ascii="Courier New" w:eastAsia="Courier New"/>
                <w:spacing w:val="-67"/>
                <w:sz w:val="22"/>
              </w:rPr>
              <w:t xml:space="preserve"> </w:t>
            </w:r>
            <w:r>
              <w:rPr>
                <w:spacing w:val="3"/>
                <w:sz w:val="22"/>
              </w:rPr>
              <w:t>按月付息到期</w:t>
            </w:r>
            <w:r>
              <w:rPr>
                <w:sz w:val="22"/>
              </w:rPr>
              <w:t>还本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竞标天数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biddingDays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20" w:line="272" w:lineRule="exact"/>
              <w:ind w:left="108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1-10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天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5"/>
        <w:rPr>
          <w:rFonts w:ascii="Courier New"/>
          <w:sz w:val="29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6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9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20102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20103</w:t>
            </w:r>
            <w:r>
              <w:rPr>
                <w:sz w:val="21"/>
              </w:rPr>
              <w:t>：参数错误：</w:t>
            </w:r>
            <w:r>
              <w:rPr>
                <w:sz w:val="22"/>
              </w:rPr>
              <w:t>参数不能为空</w:t>
            </w:r>
          </w:p>
          <w:p>
            <w:pPr>
              <w:pStyle w:val="9"/>
              <w:spacing w:before="29" w:line="264" w:lineRule="auto"/>
              <w:ind w:right="85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20104</w:t>
            </w:r>
            <w:r>
              <w:rPr>
                <w:sz w:val="21"/>
              </w:rPr>
              <w:t>：</w:t>
            </w:r>
            <w:r>
              <w:rPr>
                <w:spacing w:val="7"/>
                <w:sz w:val="22"/>
              </w:rPr>
              <w:t>参数错误：用户</w:t>
            </w:r>
            <w:r>
              <w:rPr>
                <w:rFonts w:ascii="Consolas" w:eastAsia="Consolas"/>
                <w:sz w:val="22"/>
              </w:rPr>
              <w:t>ID</w:t>
            </w:r>
            <w:r>
              <w:rPr>
                <w:rFonts w:ascii="Consolas" w:eastAsia="Consolas"/>
                <w:spacing w:val="-64"/>
                <w:sz w:val="22"/>
              </w:rPr>
              <w:t xml:space="preserve"> </w:t>
            </w:r>
            <w:r>
              <w:rPr>
                <w:rFonts w:ascii="Consolas" w:eastAsia="Consolas"/>
                <w:sz w:val="22"/>
              </w:rPr>
              <w:t>memberId</w:t>
            </w:r>
            <w:r>
              <w:rPr>
                <w:rFonts w:ascii="Consolas" w:eastAsia="Consolas"/>
                <w:spacing w:val="-69"/>
                <w:sz w:val="22"/>
              </w:rPr>
              <w:t xml:space="preserve"> </w:t>
            </w:r>
            <w:r>
              <w:rPr>
                <w:sz w:val="22"/>
              </w:rPr>
              <w:t>必须否</w:t>
            </w:r>
            <w:r>
              <w:rPr>
                <w:spacing w:val="-2"/>
                <w:sz w:val="22"/>
              </w:rPr>
              <w:t>正整数</w:t>
            </w:r>
          </w:p>
          <w:p>
            <w:pPr>
              <w:pStyle w:val="9"/>
              <w:spacing w:before="3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20105</w:t>
            </w:r>
            <w:r>
              <w:rPr>
                <w:sz w:val="22"/>
              </w:rPr>
              <w:t>：不存在该会员</w:t>
            </w:r>
          </w:p>
          <w:p>
            <w:pPr>
              <w:pStyle w:val="9"/>
              <w:spacing w:before="29" w:line="264" w:lineRule="auto"/>
              <w:ind w:right="90"/>
              <w:rPr>
                <w:sz w:val="22"/>
              </w:rPr>
            </w:pPr>
            <w:r>
              <w:rPr>
                <w:rFonts w:ascii="Courier New" w:eastAsia="Courier New"/>
                <w:spacing w:val="2"/>
                <w:sz w:val="21"/>
              </w:rPr>
              <w:t>20106</w:t>
            </w:r>
            <w:r>
              <w:rPr>
                <w:spacing w:val="-2"/>
                <w:sz w:val="22"/>
              </w:rPr>
              <w:t xml:space="preserve">：参数错误：借款金额 </w:t>
            </w:r>
            <w:r>
              <w:rPr>
                <w:rFonts w:ascii="Consolas" w:eastAsia="Consolas"/>
                <w:sz w:val="22"/>
              </w:rPr>
              <w:t>amount</w:t>
            </w:r>
            <w:r>
              <w:rPr>
                <w:rFonts w:ascii="Consolas" w:eastAsia="Consolas"/>
                <w:spacing w:val="-57"/>
                <w:sz w:val="22"/>
              </w:rPr>
              <w:t xml:space="preserve"> </w:t>
            </w:r>
            <w:r>
              <w:rPr>
                <w:spacing w:val="3"/>
                <w:sz w:val="22"/>
              </w:rPr>
              <w:t>必须为</w:t>
            </w:r>
            <w:r>
              <w:rPr>
                <w:spacing w:val="-17"/>
                <w:sz w:val="22"/>
              </w:rPr>
              <w:t xml:space="preserve">大于 </w:t>
            </w:r>
            <w:r>
              <w:rPr>
                <w:rFonts w:ascii="Consolas" w:eastAsia="Consolas"/>
                <w:sz w:val="22"/>
              </w:rPr>
              <w:t>1000</w:t>
            </w:r>
            <w:r>
              <w:rPr>
                <w:rFonts w:ascii="Consolas" w:eastAsia="Consolas"/>
                <w:spacing w:val="-68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 xml:space="preserve">并能被 </w:t>
            </w:r>
            <w:r>
              <w:rPr>
                <w:rFonts w:ascii="Consolas" w:eastAsia="Consolas"/>
                <w:sz w:val="22"/>
              </w:rPr>
              <w:t>100</w:t>
            </w:r>
            <w:r>
              <w:rPr>
                <w:rFonts w:ascii="Consolas" w:eastAsia="Consolas"/>
                <w:spacing w:val="-68"/>
                <w:sz w:val="22"/>
              </w:rPr>
              <w:t xml:space="preserve"> </w:t>
            </w:r>
            <w:r>
              <w:rPr>
                <w:spacing w:val="-3"/>
                <w:sz w:val="22"/>
              </w:rPr>
              <w:t>整除的正整数</w:t>
            </w:r>
          </w:p>
          <w:p>
            <w:pPr>
              <w:pStyle w:val="9"/>
              <w:spacing w:before="16"/>
              <w:rPr>
                <w:rFonts w:ascii="Consolas" w:eastAsia="Consolas"/>
                <w:sz w:val="22"/>
              </w:rPr>
            </w:pPr>
            <w:r>
              <w:rPr>
                <w:rFonts w:ascii="Courier New" w:eastAsia="Courier New"/>
                <w:spacing w:val="2"/>
                <w:sz w:val="21"/>
              </w:rPr>
              <w:t>20107</w:t>
            </w:r>
            <w:r>
              <w:rPr>
                <w:spacing w:val="-2"/>
                <w:sz w:val="22"/>
              </w:rPr>
              <w:t xml:space="preserve">：参数错误：借款利率 </w:t>
            </w:r>
            <w:r>
              <w:rPr>
                <w:rFonts w:ascii="Consolas" w:eastAsia="Consolas"/>
                <w:sz w:val="22"/>
              </w:rPr>
              <w:t>loanRate</w:t>
            </w:r>
            <w:r>
              <w:rPr>
                <w:rFonts w:ascii="Consolas" w:eastAsia="Consolas"/>
                <w:spacing w:val="-59"/>
                <w:sz w:val="22"/>
              </w:rPr>
              <w:t xml:space="preserve"> </w:t>
            </w:r>
            <w:r>
              <w:rPr>
                <w:spacing w:val="2"/>
                <w:sz w:val="22"/>
              </w:rPr>
              <w:t>值必</w:t>
            </w:r>
            <w:r>
              <w:rPr>
                <w:spacing w:val="-16"/>
                <w:sz w:val="22"/>
              </w:rPr>
              <w:t xml:space="preserve">须大于 </w:t>
            </w:r>
            <w:r>
              <w:rPr>
                <w:rFonts w:ascii="Consolas" w:eastAsia="Consolas"/>
                <w:sz w:val="22"/>
              </w:rPr>
              <w:t>0</w:t>
            </w:r>
            <w:r>
              <w:rPr>
                <w:rFonts w:ascii="Consolas" w:eastAsia="Consolas"/>
                <w:spacing w:val="-68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 xml:space="preserve">小于或等于 </w:t>
            </w:r>
            <w:r>
              <w:rPr>
                <w:rFonts w:ascii="Consolas" w:eastAsia="Consolas"/>
                <w:sz w:val="22"/>
              </w:rPr>
              <w:t>24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 xml:space="preserve">20108: </w:t>
            </w:r>
            <w:r>
              <w:rPr>
                <w:sz w:val="22"/>
              </w:rPr>
              <w:t>参 数 错 误 ： 借 款 日 期 类 型</w:t>
            </w:r>
          </w:p>
          <w:p>
            <w:pPr>
              <w:pStyle w:val="9"/>
              <w:spacing w:before="29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sz w:val="22"/>
              </w:rPr>
              <w:t>loanDateType</w:t>
            </w:r>
            <w:r>
              <w:rPr>
                <w:rFonts w:ascii="Consolas" w:eastAsia="Consolas"/>
                <w:spacing w:val="-69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 xml:space="preserve">只能为 </w:t>
            </w:r>
            <w:r>
              <w:rPr>
                <w:rFonts w:ascii="Consolas" w:eastAsia="Consolas"/>
                <w:sz w:val="22"/>
              </w:rPr>
              <w:t>0,2,4</w:t>
            </w:r>
          </w:p>
          <w:p>
            <w:pPr>
              <w:pStyle w:val="9"/>
              <w:spacing w:before="2" w:line="274" w:lineRule="exact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</w:t>
            </w:r>
            <w:r>
              <w:rPr>
                <w:rFonts w:ascii="Courier New" w:eastAsia="Courier New"/>
                <w:sz w:val="22"/>
              </w:rPr>
              <w:t>109:</w:t>
            </w:r>
            <w:r>
              <w:rPr>
                <w:spacing w:val="-3"/>
                <w:sz w:val="22"/>
              </w:rPr>
              <w:t>参数错误：请根据参数类型对应输入， 数值类型只能输入数字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3"/>
        <w:numPr>
          <w:ilvl w:val="2"/>
          <w:numId w:val="2"/>
        </w:numPr>
        <w:tabs>
          <w:tab w:val="left" w:pos="952"/>
        </w:tabs>
        <w:spacing w:before="61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审核（</w:t>
      </w:r>
      <w:r>
        <w:rPr>
          <w:color w:val="4AACC5"/>
        </w:rPr>
        <w:t>audit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7158"/>
        <w:rPr>
          <w:rFonts w:ascii="Courier New" w:eastAsia="Courier New"/>
        </w:rPr>
      </w:pPr>
      <w:r>
        <w:rPr>
          <w:w w:val="95"/>
        </w:rPr>
        <w:t>接口地址：</w:t>
      </w:r>
      <w:r>
        <w:rPr>
          <w:rFonts w:ascii="Courier New" w:eastAsia="Courier New"/>
          <w:w w:val="95"/>
        </w:rPr>
        <w:t xml:space="preserve">/loan/audit </w:t>
      </w:r>
      <w:r>
        <w:t>请求方式：</w:t>
      </w:r>
      <w:r>
        <w:rPr>
          <w:rFonts w:ascii="Courier New" w:eastAsia="Courier New"/>
        </w:rPr>
        <w:t>GET/POST</w:t>
      </w:r>
    </w:p>
    <w:p>
      <w:pPr>
        <w:pStyle w:val="4"/>
        <w:rPr>
          <w:rFonts w:ascii="Courier New"/>
          <w:sz w:val="26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 w:line="270" w:lineRule="exact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项目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id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标id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1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状态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16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1:</w:t>
            </w:r>
            <w:r>
              <w:rPr>
                <w:color w:val="3E7E5F"/>
                <w:sz w:val="22"/>
              </w:rPr>
              <w:t>审核中</w:t>
            </w:r>
          </w:p>
          <w:p>
            <w:pPr>
              <w:pStyle w:val="9"/>
              <w:spacing w:before="30"/>
              <w:ind w:left="108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3E7E5F"/>
                <w:spacing w:val="-2"/>
                <w:sz w:val="22"/>
              </w:rPr>
              <w:t>2:</w:t>
            </w:r>
            <w:r>
              <w:rPr>
                <w:color w:val="3E7E5F"/>
                <w:spacing w:val="-1"/>
                <w:sz w:val="22"/>
              </w:rPr>
              <w:t>二审</w:t>
            </w:r>
            <w:r>
              <w:rPr>
                <w:rFonts w:ascii="Consolas" w:eastAsia="Consolas"/>
                <w:color w:val="3E7E5F"/>
                <w:spacing w:val="-1"/>
                <w:sz w:val="22"/>
              </w:rPr>
              <w:t>(</w:t>
            </w:r>
            <w:r>
              <w:rPr>
                <w:color w:val="3E7E5F"/>
                <w:spacing w:val="-2"/>
                <w:sz w:val="22"/>
              </w:rPr>
              <w:t>初审中</w:t>
            </w:r>
            <w:r>
              <w:rPr>
                <w:rFonts w:ascii="Consolas" w:eastAsia="Consolas"/>
                <w:color w:val="3E7E5F"/>
                <w:spacing w:val="-1"/>
                <w:sz w:val="22"/>
              </w:rPr>
              <w:t>)</w:t>
            </w:r>
          </w:p>
          <w:p>
            <w:pPr>
              <w:pStyle w:val="9"/>
              <w:spacing w:before="31"/>
              <w:ind w:left="108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3E7E5F"/>
                <w:spacing w:val="-2"/>
                <w:sz w:val="22"/>
              </w:rPr>
              <w:t>3:</w:t>
            </w:r>
            <w:r>
              <w:rPr>
                <w:color w:val="3E7E5F"/>
                <w:spacing w:val="-1"/>
                <w:sz w:val="22"/>
              </w:rPr>
              <w:t>三审</w:t>
            </w:r>
            <w:r>
              <w:rPr>
                <w:rFonts w:ascii="Consolas" w:eastAsia="Consolas"/>
                <w:color w:val="3E7E5F"/>
                <w:spacing w:val="-1"/>
                <w:sz w:val="22"/>
              </w:rPr>
              <w:t>(</w:t>
            </w:r>
            <w:r>
              <w:rPr>
                <w:color w:val="3E7E5F"/>
                <w:spacing w:val="-2"/>
                <w:sz w:val="22"/>
              </w:rPr>
              <w:t>复审中</w:t>
            </w:r>
            <w:r>
              <w:rPr>
                <w:rFonts w:ascii="Consolas" w:eastAsia="Consolas"/>
                <w:color w:val="3E7E5F"/>
                <w:spacing w:val="-1"/>
                <w:sz w:val="22"/>
              </w:rPr>
              <w:t>)</w:t>
            </w:r>
          </w:p>
          <w:p>
            <w:pPr>
              <w:pStyle w:val="9"/>
              <w:spacing w:before="30"/>
              <w:ind w:left="108"/>
              <w:rPr>
                <w:b/>
                <w:bCs/>
                <w:color w:val="FF0000"/>
                <w:sz w:val="22"/>
              </w:rPr>
            </w:pPr>
            <w:r>
              <w:rPr>
                <w:rFonts w:ascii="Consolas" w:eastAsia="Consolas"/>
                <w:b/>
                <w:bCs/>
                <w:color w:val="FF0000"/>
                <w:sz w:val="22"/>
              </w:rPr>
              <w:t>4:</w:t>
            </w:r>
            <w:r>
              <w:rPr>
                <w:b/>
                <w:bCs/>
                <w:color w:val="FF0000"/>
                <w:sz w:val="22"/>
              </w:rPr>
              <w:t>竞标中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pacing w:val="-2"/>
                <w:sz w:val="22"/>
              </w:rPr>
              <w:t>5:</w:t>
            </w:r>
            <w:r>
              <w:rPr>
                <w:color w:val="3E7E5F"/>
                <w:spacing w:val="-2"/>
                <w:sz w:val="22"/>
              </w:rPr>
              <w:t>核保审批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pacing w:val="-2"/>
                <w:sz w:val="22"/>
              </w:rPr>
              <w:t>6:</w:t>
            </w:r>
            <w:r>
              <w:rPr>
                <w:color w:val="3E7E5F"/>
                <w:spacing w:val="-2"/>
                <w:sz w:val="22"/>
              </w:rPr>
              <w:t>平台终审</w:t>
            </w:r>
          </w:p>
          <w:p>
            <w:pPr>
              <w:pStyle w:val="9"/>
              <w:spacing w:before="30"/>
              <w:ind w:left="108"/>
              <w:rPr>
                <w:b/>
                <w:bCs/>
                <w:color w:val="FF0000"/>
                <w:sz w:val="22"/>
              </w:rPr>
            </w:pPr>
            <w:r>
              <w:rPr>
                <w:rFonts w:ascii="Consolas" w:eastAsia="Consolas"/>
                <w:b/>
                <w:bCs/>
                <w:color w:val="FF0000"/>
                <w:sz w:val="22"/>
              </w:rPr>
              <w:t>7:</w:t>
            </w:r>
            <w:r>
              <w:rPr>
                <w:b/>
                <w:bCs/>
                <w:color w:val="FF0000"/>
                <w:sz w:val="22"/>
              </w:rPr>
              <w:t>还款中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8:</w:t>
            </w:r>
            <w:r>
              <w:rPr>
                <w:color w:val="3E7E5F"/>
                <w:sz w:val="22"/>
              </w:rPr>
              <w:t>审核不通过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9:</w:t>
            </w:r>
            <w:r>
              <w:rPr>
                <w:color w:val="3E7E5F"/>
                <w:sz w:val="22"/>
              </w:rPr>
              <w:t>流标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10:</w:t>
            </w:r>
            <w:r>
              <w:rPr>
                <w:color w:val="3E7E5F"/>
                <w:sz w:val="22"/>
              </w:rPr>
              <w:t>还款完成</w:t>
            </w:r>
          </w:p>
          <w:p>
            <w:pPr>
              <w:pStyle w:val="9"/>
              <w:spacing w:before="31" w:line="275" w:lineRule="exact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11</w:t>
            </w:r>
            <w:r>
              <w:rPr>
                <w:color w:val="3E7E5F"/>
                <w:sz w:val="22"/>
              </w:rPr>
              <w:t>：申请流标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5"/>
        <w:rPr>
          <w:rFonts w:ascii="Courier New"/>
          <w:sz w:val="29"/>
        </w:rPr>
      </w:pPr>
    </w:p>
    <w:p>
      <w:pPr>
        <w:pStyle w:val="4"/>
        <w:spacing w:after="22"/>
        <w:ind w:left="231"/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5088890</wp:posOffset>
                </wp:positionH>
                <wp:positionV relativeFrom="paragraph">
                  <wp:posOffset>995680</wp:posOffset>
                </wp:positionV>
                <wp:extent cx="1155700" cy="189230"/>
                <wp:effectExtent l="0" t="0" r="2540" b="889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400.7pt;margin-top:78.4pt;height:14.9pt;width:91pt;mso-position-horizontal-relative:page;z-index:-43008;mso-width-relative:page;mso-height-relative:page;" fillcolor="#FFFFFF" filled="t" stroked="f" coordsize="21600,21600" o:gfxdata="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NCpe9cAAAALAQAADwAAAAAAAAAB&#10;ACAAAAAiAAAAZHJzL2Rvd25yZXYueG1sUEsBAhQAFAAAAAgAh07iQCE3r8KfAQAAGgMAAA4AAAAA&#10;AAAAAQAgAAAAJg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4389120</wp:posOffset>
                </wp:positionH>
                <wp:positionV relativeFrom="paragraph">
                  <wp:posOffset>1391920</wp:posOffset>
                </wp:positionV>
                <wp:extent cx="560705" cy="189230"/>
                <wp:effectExtent l="0" t="0" r="3175" b="889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45.6pt;margin-top:109.6pt;height:14.9pt;width:44.15pt;mso-position-horizontal-relative:page;z-index:-43008;mso-width-relative:page;mso-height-relative:page;" fillcolor="#FFFFFF" filled="t" stroked="f" coordsize="21600,21600" o:gfxdata="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YUh9qdgAAAALAQAADwAAAAAAAAAB&#10;ACAAAAAiAAAAZHJzL2Rvd25yZXYueG1sUEsBAhQAFAAAAAgAh07iQApKpUmeAQAAGgMAAA4AAAAA&#10;AAAAAQAgAAAAJw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5068570</wp:posOffset>
                </wp:positionH>
                <wp:positionV relativeFrom="paragraph">
                  <wp:posOffset>1391920</wp:posOffset>
                </wp:positionV>
                <wp:extent cx="314960" cy="189230"/>
                <wp:effectExtent l="0" t="0" r="5080" b="8890"/>
                <wp:wrapNone/>
                <wp:docPr id="1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399.1pt;margin-top:109.6pt;height:14.9pt;width:24.8pt;mso-position-horizontal-relative:page;z-index:-43008;mso-width-relative:page;mso-height-relative:page;" fillcolor="#FFFFFF" filled="t" stroked="f" coordsize="21600,21600" o:gfxdata="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A2L5zZAAAACwEAAA8AAAAAAAAA&#10;AQAgAAAAIgAAAGRycy9kb3ducmV2LnhtbFBLAQIUABQAAAAIAIdO4kD3pDFVngEAABsDAAAOAAAA&#10;AAAAAAEAIAAAACg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6279515</wp:posOffset>
                </wp:positionH>
                <wp:positionV relativeFrom="paragraph">
                  <wp:posOffset>1391920</wp:posOffset>
                </wp:positionV>
                <wp:extent cx="280670" cy="189230"/>
                <wp:effectExtent l="0" t="0" r="8890" b="889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494.45pt;margin-top:109.6pt;height:14.9pt;width:22.1pt;mso-position-horizontal-relative:page;z-index:-43008;mso-width-relative:page;mso-height-relative:page;" fillcolor="#FFFFFF" filled="t" stroked="f" coordsize="21600,21600" o:gfxdata="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a/fgr2QAAAAwBAAAPAAAAAAAA&#10;AAEAIAAAACIAAABkcnMvZG93bnJldi54bWxQSwECFAAUAAAACACHTuJASn58lp8BAAAb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8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9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20202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 w:line="266" w:lineRule="auto"/>
              <w:ind w:right="-29"/>
              <w:rPr>
                <w:sz w:val="22"/>
              </w:rPr>
            </w:pPr>
            <w:r>
              <w:rPr>
                <w:rFonts w:ascii="Consolas" w:eastAsia="Consolas"/>
                <w:color w:val="2A00FF"/>
                <w:spacing w:val="-4"/>
                <w:sz w:val="22"/>
              </w:rPr>
              <w:t>20203</w:t>
            </w:r>
            <w:r>
              <w:rPr>
                <w:color w:val="2A00FF"/>
                <w:spacing w:val="-8"/>
                <w:sz w:val="22"/>
              </w:rPr>
              <w:t xml:space="preserve">：参数错误：所有参数不能为空 </w:t>
            </w:r>
            <w:r>
              <w:rPr>
                <w:rFonts w:ascii="Consolas" w:eastAsia="Consolas"/>
                <w:color w:val="2A00FF"/>
                <w:sz w:val="22"/>
              </w:rPr>
              <w:t>20204</w:t>
            </w:r>
            <w:r>
              <w:rPr>
                <w:color w:val="2A00FF"/>
                <w:sz w:val="22"/>
              </w:rPr>
              <w:t xml:space="preserve">： </w:t>
            </w:r>
            <w:r>
              <w:rPr>
                <w:color w:val="2A00FF"/>
                <w:spacing w:val="3"/>
                <w:sz w:val="22"/>
              </w:rPr>
              <w:t>参数错误：错误的标</w:t>
            </w:r>
            <w:r>
              <w:rPr>
                <w:rFonts w:ascii="Consolas" w:eastAsia="Consolas"/>
                <w:color w:val="2A00FF"/>
                <w:sz w:val="22"/>
              </w:rPr>
              <w:t>id</w:t>
            </w:r>
            <w:r>
              <w:rPr>
                <w:rFonts w:ascii="Consolas" w:eastAsia="Consolas"/>
                <w:color w:val="2A00FF"/>
                <w:spacing w:val="-68"/>
                <w:sz w:val="22"/>
              </w:rPr>
              <w:t xml:space="preserve"> </w:t>
            </w:r>
            <w:r>
              <w:rPr>
                <w:color w:val="2A00FF"/>
                <w:sz w:val="22"/>
              </w:rPr>
              <w:t>值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color w:val="2A00FF"/>
                <w:spacing w:val="-7"/>
                <w:sz w:val="22"/>
              </w:rPr>
              <w:t>20205</w:t>
            </w:r>
            <w:r>
              <w:rPr>
                <w:color w:val="2A00FF"/>
                <w:spacing w:val="-13"/>
                <w:sz w:val="22"/>
              </w:rPr>
              <w:t xml:space="preserve">：参数错误：非法 </w:t>
            </w:r>
            <w:r>
              <w:rPr>
                <w:rFonts w:ascii="Consolas" w:eastAsia="Consolas"/>
                <w:color w:val="2A00FF"/>
                <w:sz w:val="22"/>
              </w:rPr>
              <w:t>status</w:t>
            </w:r>
            <w:r>
              <w:rPr>
                <w:rFonts w:ascii="Consolas" w:eastAsia="Consolas"/>
                <w:color w:val="2A00FF"/>
                <w:spacing w:val="-62"/>
                <w:sz w:val="22"/>
              </w:rPr>
              <w:t xml:space="preserve"> </w:t>
            </w:r>
            <w:r>
              <w:rPr>
                <w:color w:val="2A00FF"/>
                <w:spacing w:val="-7"/>
                <w:sz w:val="22"/>
              </w:rPr>
              <w:t>参数，状态值</w:t>
            </w:r>
          </w:p>
          <w:p>
            <w:pPr>
              <w:pStyle w:val="9"/>
              <w:spacing w:before="43"/>
              <w:rPr>
                <w:rFonts w:ascii="Consolas"/>
                <w:sz w:val="22"/>
              </w:rPr>
            </w:pPr>
            <w:r>
              <w:rPr>
                <w:rFonts w:ascii="Consolas"/>
                <w:color w:val="2A00FF"/>
                <w:sz w:val="22"/>
              </w:rPr>
              <w:t>1-11</w:t>
            </w:r>
          </w:p>
          <w:p>
            <w:pPr>
              <w:pStyle w:val="9"/>
              <w:spacing w:before="41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20206</w:t>
            </w:r>
            <w:r>
              <w:rPr>
                <w:color w:val="2A00FF"/>
                <w:sz w:val="22"/>
              </w:rPr>
              <w:t>：不存在该项目</w:t>
            </w:r>
            <w:r>
              <w:rPr>
                <w:rFonts w:ascii="Consolas" w:eastAsia="Consolas"/>
                <w:color w:val="2A00FF"/>
                <w:sz w:val="22"/>
              </w:rPr>
              <w:t>"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20207</w:t>
            </w:r>
            <w:r>
              <w:rPr>
                <w:color w:val="2A00FF"/>
                <w:sz w:val="22"/>
              </w:rPr>
              <w:t>：修改失败，当前标已经否该状态</w:t>
            </w:r>
          </w:p>
          <w:p>
            <w:pPr>
              <w:pStyle w:val="9"/>
              <w:spacing w:before="30" w:line="266" w:lineRule="auto"/>
              <w:ind w:right="9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20208</w:t>
            </w:r>
            <w:r>
              <w:rPr>
                <w:color w:val="2A00FF"/>
                <w:sz w:val="22"/>
              </w:rPr>
              <w:t>：审核不通过、流标、还款完成的标不允许修改状态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20209</w:t>
            </w:r>
            <w:r>
              <w:rPr>
                <w:color w:val="2A00FF"/>
                <w:sz w:val="22"/>
              </w:rPr>
              <w:t>：当前接口暂未开放该状态值更新</w:t>
            </w:r>
          </w:p>
          <w:p>
            <w:pPr>
              <w:pStyle w:val="9"/>
              <w:spacing w:before="30" w:line="266" w:lineRule="auto"/>
              <w:ind w:right="9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20210</w:t>
            </w:r>
            <w:r>
              <w:rPr>
                <w:color w:val="2A00FF"/>
                <w:sz w:val="22"/>
              </w:rPr>
              <w:t>：不允许直接更新项目到还款中状态， 请执行生成回款计划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20212</w:t>
            </w:r>
            <w:r>
              <w:rPr>
                <w:color w:val="2A00FF"/>
                <w:sz w:val="22"/>
              </w:rPr>
              <w:t>：请根据参数类型对应输入，数值类型</w:t>
            </w:r>
          </w:p>
          <w:p>
            <w:pPr>
              <w:pStyle w:val="9"/>
              <w:spacing w:before="31" w:line="275" w:lineRule="exact"/>
              <w:rPr>
                <w:sz w:val="22"/>
              </w:rPr>
            </w:pPr>
            <w:r>
              <w:rPr>
                <w:color w:val="2A00FF"/>
                <w:sz w:val="22"/>
              </w:rPr>
              <w:t>只能输入数字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bookmarkStart w:id="8" w:name="生成回款计划（generateRepayments）"/>
            <w:bookmarkEnd w:id="8"/>
            <w:bookmarkStart w:id="9" w:name="获取标列表（getLoanList）"/>
            <w:bookmarkEnd w:id="9"/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8"/>
        <w:rPr>
          <w:sz w:val="19"/>
        </w:rPr>
      </w:pPr>
    </w:p>
    <w:p>
      <w:pPr>
        <w:rPr>
          <w:rFonts w:hint="eastAsia" w:ascii="宋体" w:eastAsia="宋体"/>
        </w:rPr>
      </w:pPr>
    </w:p>
    <w:p>
      <w:pPr>
        <w:rPr>
          <w:rFonts w:hint="eastAsia" w:ascii="宋体" w:eastAsia="宋体"/>
        </w:rPr>
      </w:pPr>
    </w:p>
    <w:p>
      <w:pPr>
        <w:rPr>
          <w:rFonts w:hint="eastAsia" w:ascii="宋体" w:eastAsia="宋体"/>
        </w:rPr>
      </w:pPr>
    </w:p>
    <w:p>
      <w:pPr>
        <w:rPr>
          <w:rFonts w:hint="eastAsia" w:ascii="宋体" w:eastAsia="宋体"/>
        </w:rPr>
      </w:pPr>
    </w:p>
    <w:p>
      <w:pPr>
        <w:rPr>
          <w:rFonts w:hint="eastAsia" w:ascii="宋体" w:eastAsia="宋体"/>
        </w:rPr>
      </w:pPr>
    </w:p>
    <w:p>
      <w:pPr>
        <w:pStyle w:val="3"/>
        <w:numPr>
          <w:ilvl w:val="2"/>
          <w:numId w:val="2"/>
        </w:numPr>
        <w:tabs>
          <w:tab w:val="left" w:pos="952"/>
        </w:tabs>
        <w:spacing w:before="62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获取标列表（</w:t>
      </w:r>
      <w:r>
        <w:rPr>
          <w:color w:val="4AACC5"/>
        </w:rPr>
        <w:t>getLoanList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640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w w:val="95"/>
        </w:rPr>
        <w:t>接口地址：</w:t>
      </w:r>
      <w:r>
        <w:rPr>
          <w:rFonts w:ascii="Courier New" w:eastAsia="Courier New"/>
          <w:w w:val="95"/>
        </w:rPr>
        <w:t xml:space="preserve">/loan/getLoanList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请求方式：GET/POST</w:t>
      </w:r>
    </w:p>
    <w:p>
      <w:pPr>
        <w:pStyle w:val="4"/>
        <w:spacing w:before="1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参数：无</w:t>
      </w:r>
    </w:p>
    <w:p>
      <w:pPr>
        <w:pStyle w:val="4"/>
        <w:spacing w:before="3"/>
        <w:rPr>
          <w:rFonts w:ascii="Courier New"/>
          <w:sz w:val="29"/>
        </w:rPr>
      </w:pPr>
    </w:p>
    <w:p>
      <w:pPr>
        <w:pStyle w:val="4"/>
        <w:spacing w:before="1" w:after="23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0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hint="eastAsia" w:ascii="Courier New" w:eastAsia="宋体"/>
                <w:sz w:val="21"/>
                <w:lang w:val="en-US" w:eastAsia="zh-CN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6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获取标列表成功</w:t>
            </w:r>
          </w:p>
          <w:p>
            <w:pPr>
              <w:pStyle w:val="9"/>
              <w:spacing w:before="29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20302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服务器异常</w:t>
            </w:r>
          </w:p>
          <w:p>
            <w:pPr>
              <w:pStyle w:val="9"/>
              <w:spacing w:before="29" w:line="276" w:lineRule="exact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20303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获取标列表失败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5"/>
        <w:rPr>
          <w:sz w:val="24"/>
        </w:rPr>
      </w:pPr>
    </w:p>
    <w:p>
      <w:pPr>
        <w:pStyle w:val="3"/>
        <w:numPr>
          <w:ilvl w:val="2"/>
          <w:numId w:val="2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生成回款计划</w:t>
      </w:r>
      <w:r>
        <w:rPr>
          <w:rFonts w:hint="eastAsia" w:ascii="宋体" w:eastAsia="宋体"/>
          <w:color w:val="4AACC5"/>
          <w:spacing w:val="-3"/>
        </w:rPr>
        <w:t>（</w:t>
      </w:r>
      <w:r>
        <w:rPr>
          <w:color w:val="4AACC5"/>
          <w:spacing w:val="-3"/>
        </w:rPr>
        <w:t>generateRepayments</w:t>
      </w:r>
      <w:r>
        <w:rPr>
          <w:rFonts w:hint="eastAsia" w:ascii="宋体" w:eastAsia="宋体"/>
          <w:color w:val="4AACC5"/>
          <w:spacing w:val="-3"/>
        </w:rPr>
        <w:t>）</w:t>
      </w:r>
    </w:p>
    <w:p>
      <w:pPr>
        <w:spacing w:before="213" w:line="271" w:lineRule="auto"/>
        <w:ind w:left="231" w:right="5408" w:firstLine="0"/>
        <w:jc w:val="left"/>
        <w:rPr>
          <w:rFonts w:ascii="Courier New" w:eastAsia="Courier New"/>
          <w:sz w:val="21"/>
        </w:rPr>
      </w:pPr>
      <w:r>
        <w:rPr>
          <w:sz w:val="21"/>
        </w:rPr>
        <w:t>接口地址：</w:t>
      </w:r>
      <w:r>
        <w:rPr>
          <w:rFonts w:ascii="Courier New" w:eastAsia="Courier New"/>
          <w:sz w:val="21"/>
        </w:rPr>
        <w:t>/loan/</w:t>
      </w:r>
      <w:r>
        <w:rPr>
          <w:rFonts w:ascii="Courier New" w:eastAsia="Courier New"/>
          <w:sz w:val="22"/>
          <w:shd w:val="clear" w:color="auto" w:fill="C0C0C0"/>
        </w:rPr>
        <w:t xml:space="preserve">generateRepayments </w:t>
      </w:r>
      <w:r>
        <w:rPr>
          <w:sz w:val="21"/>
        </w:rPr>
        <w:t>请求方式：</w:t>
      </w:r>
      <w:r>
        <w:rPr>
          <w:rFonts w:ascii="Courier New" w:eastAsia="Courier New"/>
          <w:sz w:val="21"/>
        </w:rPr>
        <w:t>GET/POST</w:t>
      </w:r>
    </w:p>
    <w:p>
      <w:pPr>
        <w:pStyle w:val="4"/>
        <w:spacing w:before="2"/>
        <w:rPr>
          <w:rFonts w:ascii="Courier New"/>
          <w:sz w:val="26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0" w:right="625"/>
              <w:jc w:val="right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16" w:line="275" w:lineRule="exact"/>
              <w:ind w:left="0" w:right="687"/>
              <w:jc w:val="right"/>
              <w:rPr>
                <w:sz w:val="22"/>
              </w:rPr>
            </w:pPr>
            <w:r>
              <w:rPr>
                <w:sz w:val="22"/>
              </w:rPr>
              <w:t>项目id</w:t>
            </w:r>
          </w:p>
        </w:tc>
        <w:tc>
          <w:tcPr>
            <w:tcW w:w="1969" w:type="dxa"/>
          </w:tcPr>
          <w:p>
            <w:pPr>
              <w:pStyle w:val="9"/>
              <w:spacing w:before="16" w:line="275" w:lineRule="exact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37" w:type="dxa"/>
          </w:tcPr>
          <w:p>
            <w:pPr>
              <w:pStyle w:val="9"/>
              <w:spacing w:before="16" w:line="275" w:lineRule="exact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5"/>
        <w:rPr>
          <w:rFonts w:ascii="Courier New"/>
          <w:sz w:val="29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生成回款计划成功</w:t>
            </w:r>
          </w:p>
          <w:p>
            <w:pPr>
              <w:pStyle w:val="9"/>
              <w:spacing w:before="29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20402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服务器异常</w:t>
            </w:r>
          </w:p>
          <w:p>
            <w:pPr>
              <w:pStyle w:val="9"/>
              <w:spacing w:before="29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20403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参数错误</w:t>
            </w:r>
          </w:p>
          <w:p>
            <w:pPr>
              <w:pStyle w:val="9"/>
              <w:spacing w:before="29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20404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不存在该项目，生成回款计划失败</w:t>
            </w:r>
          </w:p>
          <w:p>
            <w:pPr>
              <w:pStyle w:val="9"/>
              <w:spacing w:before="28" w:line="264" w:lineRule="auto"/>
              <w:ind w:right="95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20405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该项目不在核保审批或终审状态，无法生成回款计划</w:t>
            </w:r>
          </w:p>
          <w:p>
            <w:pPr>
              <w:pStyle w:val="9"/>
              <w:spacing w:before="3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20406</w:t>
            </w:r>
            <w:r>
              <w:rPr>
                <w:color w:val="2A00FF"/>
                <w:sz w:val="22"/>
              </w:rPr>
              <w:t>：请根据参数类型对应输入，数值类型</w:t>
            </w:r>
          </w:p>
          <w:p>
            <w:pPr>
              <w:pStyle w:val="9"/>
              <w:spacing w:before="30" w:line="277" w:lineRule="exact"/>
              <w:rPr>
                <w:sz w:val="22"/>
              </w:rPr>
            </w:pPr>
            <w:r>
              <w:rPr>
                <w:color w:val="2A00FF"/>
                <w:sz w:val="22"/>
              </w:rPr>
              <w:t>只能输入数字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信息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r:id="rId4" w:type="default"/>
          <w:pgSz w:w="11910" w:h="16840"/>
          <w:pgMar w:top="1280" w:right="1020" w:bottom="1160" w:left="1060" w:header="708" w:footer="919" w:gutter="0"/>
        </w:sectPr>
      </w:pPr>
    </w:p>
    <w:p>
      <w:pPr>
        <w:pStyle w:val="4"/>
        <w:spacing w:before="4"/>
        <w:rPr>
          <w:sz w:val="25"/>
        </w:rPr>
      </w:pPr>
    </w:p>
    <w:p>
      <w:pPr>
        <w:pStyle w:val="2"/>
        <w:numPr>
          <w:ilvl w:val="1"/>
          <w:numId w:val="3"/>
        </w:numPr>
        <w:tabs>
          <w:tab w:val="left" w:pos="808"/>
        </w:tabs>
        <w:spacing w:before="58" w:after="0" w:line="240" w:lineRule="auto"/>
        <w:ind w:left="807" w:right="0" w:hanging="576"/>
        <w:jc w:val="left"/>
      </w:pPr>
      <w:bookmarkStart w:id="10" w:name="获取用户所有投资记录（getInvestsByMemberId）"/>
      <w:bookmarkEnd w:id="10"/>
      <w:bookmarkStart w:id="11" w:name="获取标的所有投资记录（getInvestsByLoanId）"/>
      <w:bookmarkEnd w:id="11"/>
      <w:bookmarkStart w:id="12" w:name="投资"/>
      <w:bookmarkEnd w:id="12"/>
      <w:bookmarkStart w:id="13" w:name="获取标的所有投资记录（getInvestsByLoanId）"/>
      <w:bookmarkEnd w:id="13"/>
      <w:r>
        <w:rPr>
          <w:color w:val="1F487C"/>
        </w:rPr>
        <w:t>投资</w:t>
      </w:r>
    </w:p>
    <w:p>
      <w:pPr>
        <w:pStyle w:val="4"/>
        <w:spacing w:before="12"/>
        <w:rPr>
          <w:b/>
          <w:sz w:val="39"/>
        </w:rPr>
      </w:pPr>
    </w:p>
    <w:p>
      <w:pPr>
        <w:pStyle w:val="3"/>
        <w:numPr>
          <w:ilvl w:val="2"/>
          <w:numId w:val="3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获取用户所有投资记录（</w:t>
      </w:r>
      <w:r>
        <w:rPr>
          <w:color w:val="4AACC5"/>
        </w:rPr>
        <w:t>getInvestsByMemberId</w:t>
      </w:r>
      <w:r>
        <w:rPr>
          <w:rFonts w:hint="eastAsia" w:ascii="宋体" w:eastAsia="宋体"/>
          <w:color w:val="4AACC5"/>
        </w:rPr>
        <w:t>）</w:t>
      </w:r>
    </w:p>
    <w:p>
      <w:pPr>
        <w:spacing w:before="210" w:line="273" w:lineRule="auto"/>
        <w:ind w:left="231" w:right="4856" w:firstLine="0"/>
        <w:jc w:val="left"/>
        <w:rPr>
          <w:rFonts w:ascii="Courier New" w:eastAsia="Courier New"/>
          <w:sz w:val="21"/>
        </w:rPr>
      </w:pPr>
      <w:r>
        <w:rPr>
          <w:sz w:val="21"/>
        </w:rPr>
        <w:t>接口地址：</w:t>
      </w:r>
      <w:r>
        <w:rPr>
          <w:rFonts w:ascii="Courier New" w:eastAsia="Courier New"/>
          <w:sz w:val="21"/>
        </w:rPr>
        <w:t>/</w:t>
      </w:r>
      <w:r>
        <w:rPr>
          <w:rFonts w:ascii="Courier New" w:eastAsia="Courier New"/>
          <w:sz w:val="22"/>
        </w:rPr>
        <w:t>invest</w:t>
      </w:r>
      <w:r>
        <w:rPr>
          <w:rFonts w:ascii="Courier New" w:eastAsia="Courier New"/>
          <w:sz w:val="21"/>
        </w:rPr>
        <w:t>/</w:t>
      </w:r>
      <w:r>
        <w:rPr>
          <w:rFonts w:ascii="Courier New" w:eastAsia="Courier New"/>
          <w:sz w:val="22"/>
        </w:rPr>
        <w:t xml:space="preserve">getInvestsByMemberId </w:t>
      </w:r>
      <w:r>
        <w:rPr>
          <w:sz w:val="21"/>
        </w:rPr>
        <w:t>请求方式：</w:t>
      </w:r>
      <w:r>
        <w:rPr>
          <w:rFonts w:ascii="Courier New" w:eastAsia="Courier New"/>
          <w:sz w:val="21"/>
        </w:rPr>
        <w:t>GET/POST</w:t>
      </w:r>
    </w:p>
    <w:p>
      <w:pPr>
        <w:pStyle w:val="4"/>
        <w:spacing w:before="11"/>
        <w:rPr>
          <w:rFonts w:ascii="Courier New"/>
          <w:sz w:val="25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0" w:right="625"/>
              <w:jc w:val="right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 w:line="270" w:lineRule="exact"/>
              <w:ind w:left="0" w:right="681"/>
              <w:jc w:val="right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用户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memberId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rPr>
          <w:rFonts w:ascii="Courier New"/>
          <w:sz w:val="24"/>
        </w:rPr>
      </w:pPr>
    </w:p>
    <w:p>
      <w:pPr>
        <w:pStyle w:val="4"/>
        <w:rPr>
          <w:rFonts w:ascii="Courier New"/>
          <w:sz w:val="33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9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30102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30103</w:t>
            </w:r>
            <w:r>
              <w:rPr>
                <w:sz w:val="21"/>
              </w:rPr>
              <w:t>：参数错误：</w:t>
            </w:r>
            <w:r>
              <w:rPr>
                <w:sz w:val="22"/>
              </w:rPr>
              <w:t>参数不能为空</w:t>
            </w:r>
          </w:p>
          <w:p>
            <w:pPr>
              <w:pStyle w:val="9"/>
              <w:spacing w:before="27" w:line="279" w:lineRule="exact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30104</w:t>
            </w:r>
            <w:r>
              <w:rPr>
                <w:sz w:val="22"/>
              </w:rPr>
              <w:t>：参数错误，参数必须是数字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投资记录数组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信息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msg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11"/>
        <w:rPr>
          <w:sz w:val="28"/>
        </w:rPr>
      </w:pPr>
    </w:p>
    <w:p>
      <w:pPr>
        <w:pStyle w:val="3"/>
        <w:numPr>
          <w:ilvl w:val="2"/>
          <w:numId w:val="3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获取标的所有投资记录（</w:t>
      </w:r>
      <w:r>
        <w:rPr>
          <w:color w:val="4AACC5"/>
        </w:rPr>
        <w:t>getInvestsByLoanId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5267"/>
        <w:rPr>
          <w:rFonts w:ascii="Courier New" w:eastAsia="Courier New"/>
        </w:rPr>
      </w:pPr>
      <w:r>
        <w:rPr>
          <w:w w:val="95"/>
        </w:rPr>
        <w:t>接口地址：</w:t>
      </w:r>
      <w:r>
        <w:rPr>
          <w:rFonts w:ascii="Courier New" w:eastAsia="Courier New"/>
          <w:w w:val="95"/>
        </w:rPr>
        <w:t xml:space="preserve">/invest/getInvestsByLoanId </w:t>
      </w:r>
      <w:r>
        <w:t>请求方式：</w:t>
      </w:r>
      <w:r>
        <w:rPr>
          <w:rFonts w:ascii="Courier New" w:eastAsia="Courier New"/>
        </w:rPr>
        <w:t>GET/POST</w:t>
      </w:r>
    </w:p>
    <w:p>
      <w:pPr>
        <w:pStyle w:val="4"/>
        <w:spacing w:before="9" w:after="1"/>
        <w:rPr>
          <w:rFonts w:ascii="Courier New"/>
          <w:sz w:val="25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spacing w:before="41"/>
              <w:ind w:left="0" w:right="625"/>
              <w:jc w:val="right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1" w:line="271" w:lineRule="exact"/>
              <w:ind w:left="0" w:right="681"/>
              <w:jc w:val="right"/>
              <w:rPr>
                <w:rFonts w:ascii="Courier New" w:eastAsia="Courier New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标</w:t>
            </w:r>
            <w:r>
              <w:rPr>
                <w:sz w:val="21"/>
              </w:rPr>
              <w:t xml:space="preserve">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loanId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rPr>
          <w:rFonts w:ascii="Courier New"/>
          <w:sz w:val="24"/>
        </w:rPr>
      </w:pPr>
    </w:p>
    <w:p>
      <w:pPr>
        <w:pStyle w:val="4"/>
        <w:spacing w:before="10"/>
        <w:rPr>
          <w:rFonts w:ascii="Courier New"/>
          <w:sz w:val="32"/>
        </w:rPr>
      </w:pPr>
    </w:p>
    <w:p>
      <w:pPr>
        <w:pStyle w:val="4"/>
        <w:spacing w:after="23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2" w:line="270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8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30202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30203</w:t>
            </w:r>
            <w:r>
              <w:rPr>
                <w:sz w:val="21"/>
              </w:rPr>
              <w:t>：参数错误：</w:t>
            </w:r>
            <w:r>
              <w:rPr>
                <w:sz w:val="22"/>
              </w:rPr>
              <w:t>参数不能为空</w:t>
            </w:r>
          </w:p>
          <w:p>
            <w:pPr>
              <w:pStyle w:val="9"/>
              <w:spacing w:before="27" w:line="278" w:lineRule="exact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30104</w:t>
            </w:r>
            <w:r>
              <w:rPr>
                <w:sz w:val="22"/>
              </w:rPr>
              <w:t>：参数错误，参数必须是数字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投资记录数组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信息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280" w:right="1020" w:bottom="1160" w:left="1060" w:header="708" w:footer="919" w:gutter="0"/>
        </w:sectPr>
      </w:pPr>
    </w:p>
    <w:p>
      <w:pPr>
        <w:pStyle w:val="4"/>
        <w:spacing w:before="4"/>
        <w:rPr>
          <w:sz w:val="25"/>
        </w:rPr>
      </w:pPr>
    </w:p>
    <w:p>
      <w:pPr>
        <w:pStyle w:val="2"/>
        <w:ind w:left="231" w:firstLine="0"/>
      </w:pPr>
      <w:r>
        <w:t>1.4</w:t>
      </w:r>
      <w:bookmarkStart w:id="14" w:name="流水记录"/>
      <w:bookmarkEnd w:id="14"/>
      <w:r>
        <w:t xml:space="preserve"> </w:t>
      </w:r>
      <w:r>
        <w:rPr>
          <w:color w:val="1F487C"/>
        </w:rPr>
        <w:t>流水记录</w:t>
      </w:r>
    </w:p>
    <w:p>
      <w:pPr>
        <w:pStyle w:val="4"/>
        <w:spacing w:before="12"/>
        <w:rPr>
          <w:b/>
          <w:sz w:val="39"/>
        </w:rPr>
      </w:pPr>
    </w:p>
    <w:p>
      <w:pPr>
        <w:pStyle w:val="3"/>
        <w:ind w:left="231" w:firstLine="0"/>
        <w:rPr>
          <w:rFonts w:hint="eastAsia" w:ascii="宋体" w:eastAsia="宋体"/>
        </w:rPr>
      </w:pPr>
      <w:r>
        <w:rPr>
          <w:color w:val="4AACC5"/>
        </w:rPr>
        <w:t xml:space="preserve">1.4.1 </w:t>
      </w:r>
      <w:r>
        <w:rPr>
          <w:rFonts w:hint="eastAsia" w:ascii="宋体" w:eastAsia="宋体"/>
          <w:color w:val="4AACC5"/>
        </w:rPr>
        <w:t>获取用户流水记录（</w:t>
      </w:r>
      <w:r>
        <w:rPr>
          <w:color w:val="4AACC5"/>
        </w:rPr>
        <w:t>getFinanceLogList</w:t>
      </w:r>
      <w:r>
        <w:rPr>
          <w:rFonts w:hint="eastAsia" w:ascii="宋体" w:eastAsia="宋体"/>
          <w:color w:val="4AACC5"/>
        </w:rPr>
        <w:t>）</w:t>
      </w:r>
    </w:p>
    <w:p>
      <w:pPr>
        <w:spacing w:before="210" w:line="273" w:lineRule="auto"/>
        <w:ind w:left="231" w:right="4724" w:firstLine="0"/>
        <w:jc w:val="left"/>
        <w:rPr>
          <w:rFonts w:ascii="Courier New" w:eastAsia="Courier New"/>
          <w:sz w:val="21"/>
        </w:rPr>
      </w:pPr>
      <w:r>
        <w:rPr>
          <w:sz w:val="21"/>
        </w:rPr>
        <w:t>接口地址：</w:t>
      </w:r>
      <w:r>
        <w:rPr>
          <w:rFonts w:ascii="Courier New" w:eastAsia="Courier New"/>
          <w:sz w:val="21"/>
        </w:rPr>
        <w:t>/</w:t>
      </w:r>
      <w:r>
        <w:rPr>
          <w:rFonts w:ascii="Courier New" w:eastAsia="Courier New"/>
          <w:sz w:val="22"/>
          <w:u w:val="single"/>
        </w:rPr>
        <w:t>financelog</w:t>
      </w:r>
      <w:r>
        <w:rPr>
          <w:rFonts w:ascii="Courier New" w:eastAsia="Courier New"/>
          <w:sz w:val="21"/>
        </w:rPr>
        <w:t>/</w:t>
      </w:r>
      <w:r>
        <w:rPr>
          <w:rFonts w:ascii="Courier New" w:eastAsia="Courier New"/>
          <w:sz w:val="22"/>
          <w:u w:val="single"/>
        </w:rPr>
        <w:t xml:space="preserve">getFinanceLogList </w:t>
      </w:r>
      <w:r>
        <w:rPr>
          <w:sz w:val="21"/>
        </w:rPr>
        <w:t>请求方式：</w:t>
      </w:r>
      <w:r>
        <w:rPr>
          <w:rFonts w:ascii="Courier New" w:eastAsia="Courier New"/>
          <w:sz w:val="21"/>
        </w:rPr>
        <w:t>GET/POST</w:t>
      </w:r>
    </w:p>
    <w:p>
      <w:pPr>
        <w:pStyle w:val="4"/>
        <w:spacing w:before="11"/>
        <w:rPr>
          <w:rFonts w:ascii="Courier New"/>
          <w:sz w:val="25"/>
        </w:rPr>
      </w:pP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0" w:right="625"/>
              <w:jc w:val="right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14" w:line="277" w:lineRule="exact"/>
              <w:ind w:left="0" w:right="643"/>
              <w:jc w:val="right"/>
              <w:rPr>
                <w:rFonts w:ascii="Courier New" w:eastAsia="Courier New"/>
                <w:sz w:val="22"/>
              </w:rPr>
            </w:pPr>
            <w:r>
              <w:rPr>
                <w:sz w:val="22"/>
              </w:rPr>
              <w:t>用户</w:t>
            </w:r>
            <w:r>
              <w:rPr>
                <w:rFonts w:ascii="Courier New" w:eastAsia="Courier New"/>
                <w:sz w:val="22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0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memberId</w:t>
            </w:r>
          </w:p>
        </w:tc>
        <w:tc>
          <w:tcPr>
            <w:tcW w:w="1337" w:type="dxa"/>
          </w:tcPr>
          <w:p>
            <w:pPr>
              <w:pStyle w:val="9"/>
              <w:spacing w:before="30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spacing w:before="17" w:line="275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是</w:t>
            </w:r>
          </w:p>
        </w:tc>
      </w:tr>
    </w:tbl>
    <w:p>
      <w:pPr>
        <w:pStyle w:val="4"/>
        <w:spacing w:before="5"/>
        <w:rPr>
          <w:rFonts w:ascii="Courier New"/>
          <w:sz w:val="29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5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9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50102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50103</w:t>
            </w:r>
            <w:r>
              <w:rPr>
                <w:sz w:val="21"/>
              </w:rPr>
              <w:t>：参数错误：</w:t>
            </w:r>
            <w:r>
              <w:rPr>
                <w:sz w:val="22"/>
              </w:rPr>
              <w:t>参数不能为空</w:t>
            </w:r>
          </w:p>
          <w:p>
            <w:pPr>
              <w:pStyle w:val="9"/>
              <w:spacing w:before="27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50104</w:t>
            </w:r>
            <w:r>
              <w:rPr>
                <w:sz w:val="22"/>
              </w:rPr>
              <w:t>：参数错误，参数必须是数字</w:t>
            </w:r>
          </w:p>
          <w:p>
            <w:pPr>
              <w:pStyle w:val="9"/>
              <w:spacing w:before="25"/>
              <w:rPr>
                <w:rFonts w:ascii="Courier New" w:eastAsia="Courier New"/>
                <w:sz w:val="22"/>
              </w:rPr>
            </w:pPr>
            <w:r>
              <w:rPr>
                <w:rFonts w:ascii="Courier New" w:eastAsia="Courier New"/>
                <w:sz w:val="22"/>
              </w:rPr>
              <w:t>50105</w:t>
            </w:r>
            <w:r>
              <w:rPr>
                <w:spacing w:val="17"/>
                <w:sz w:val="22"/>
              </w:rPr>
              <w:t>：用户</w:t>
            </w:r>
            <w:r>
              <w:rPr>
                <w:rFonts w:ascii="Courier New" w:eastAsia="Courier New"/>
                <w:sz w:val="22"/>
              </w:rPr>
              <w:t>id</w:t>
            </w:r>
            <w:r>
              <w:rPr>
                <w:rFonts w:ascii="Courier New" w:eastAsia="Courier New"/>
                <w:spacing w:val="-78"/>
                <w:sz w:val="22"/>
              </w:rPr>
              <w:t xml:space="preserve"> </w:t>
            </w:r>
            <w:r>
              <w:rPr>
                <w:spacing w:val="-13"/>
                <w:sz w:val="22"/>
              </w:rPr>
              <w:t xml:space="preserve">必须大于 </w:t>
            </w:r>
            <w:r>
              <w:rPr>
                <w:rFonts w:ascii="Courier New" w:eastAsia="Courier New"/>
                <w:sz w:val="22"/>
              </w:rPr>
              <w:t>0</w:t>
            </w:r>
          </w:p>
          <w:p>
            <w:pPr>
              <w:pStyle w:val="9"/>
              <w:spacing w:before="26" w:line="279" w:lineRule="exact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50106</w:t>
            </w:r>
            <w:r>
              <w:rPr>
                <w:sz w:val="22"/>
              </w:rPr>
              <w:t>：不存在该用户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流水记录数组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信息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msg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/>
    <w:sectPr>
      <w:footerReference r:id="rId5" w:type="default"/>
      <w:pgSz w:w="11910" w:h="16840"/>
      <w:pgMar w:top="1280" w:right="1020" w:bottom="1160" w:left="1060" w:header="708" w:footer="9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73472" behindDoc="1" locked="0" layoutInCell="1" allowOverlap="1">
              <wp:simplePos x="0" y="0"/>
              <wp:positionH relativeFrom="page">
                <wp:posOffset>3309620</wp:posOffset>
              </wp:positionH>
              <wp:positionV relativeFrom="page">
                <wp:posOffset>9940290</wp:posOffset>
              </wp:positionV>
              <wp:extent cx="939800" cy="296545"/>
              <wp:effectExtent l="0" t="0" r="0" b="0"/>
              <wp:wrapNone/>
              <wp:docPr id="1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0" cy="296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2" w:lineRule="auto"/>
                            <w:ind w:left="20" w:right="18" w:firstLine="91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F79546"/>
                              <w:sz w:val="18"/>
                            </w:rPr>
                            <w:t>让学习变得简单</w:t>
                          </w:r>
                          <w:r>
                            <w:rPr>
                              <w:color w:val="538DD3"/>
                              <w:sz w:val="18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18"/>
                            </w:rPr>
                            <w:t xml:space="preserve">页 共 </w:t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t xml:space="preserve">10 </w:t>
                          </w:r>
                          <w:r>
                            <w:rPr>
                              <w:color w:val="538DD3"/>
                              <w:spacing w:val="-16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60.6pt;margin-top:782.7pt;height:23.35pt;width:74pt;mso-position-horizontal-relative:page;mso-position-vertical-relative:page;z-index:-43008;mso-width-relative:page;mso-height-relative:page;" filled="f" stroked="f" coordsize="21600,21600" o:gfxdata="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prRW7aAAAADQEA&#10;AA8AAAAAAAAAAQAgAAAAIgAAAGRycy9kb3ducmV2LnhtbFBLAQIUABQAAAAIAIdO4kAQRoK/pgEA&#10;AC0DAAAOAAAAAAAAAAEAIAAAACk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2" w:lineRule="auto"/>
                      <w:ind w:left="20" w:right="18" w:firstLine="91"/>
                      <w:jc w:val="left"/>
                      <w:rPr>
                        <w:sz w:val="18"/>
                      </w:rPr>
                    </w:pPr>
                    <w:r>
                      <w:rPr>
                        <w:color w:val="F79546"/>
                        <w:sz w:val="18"/>
                      </w:rPr>
                      <w:t>让学习变得简单</w:t>
                    </w:r>
                    <w:r>
                      <w:rPr>
                        <w:color w:val="538DD3"/>
                        <w:sz w:val="18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t xml:space="preserve"> </w:t>
                    </w:r>
                    <w:r>
                      <w:rPr>
                        <w:color w:val="538DD3"/>
                        <w:sz w:val="18"/>
                      </w:rPr>
                      <w:t xml:space="preserve">页 共 </w:t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t xml:space="preserve">10 </w:t>
                    </w:r>
                    <w:r>
                      <w:rPr>
                        <w:color w:val="538DD3"/>
                        <w:spacing w:val="-16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73472" behindDoc="1" locked="0" layoutInCell="1" allowOverlap="1">
              <wp:simplePos x="0" y="0"/>
              <wp:positionH relativeFrom="page">
                <wp:posOffset>3281680</wp:posOffset>
              </wp:positionH>
              <wp:positionV relativeFrom="page">
                <wp:posOffset>9940290</wp:posOffset>
              </wp:positionV>
              <wp:extent cx="996315" cy="296545"/>
              <wp:effectExtent l="0" t="0" r="0" b="0"/>
              <wp:wrapNone/>
              <wp:docPr id="1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315" cy="296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2" w:lineRule="auto"/>
                            <w:ind w:left="20" w:right="18" w:firstLine="134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F79546"/>
                              <w:sz w:val="18"/>
                            </w:rPr>
                            <w:t>让学习变得简单</w:t>
                          </w:r>
                          <w:r>
                            <w:rPr>
                              <w:color w:val="538DD3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t xml:space="preserve">10 </w:t>
                          </w:r>
                          <w:r>
                            <w:rPr>
                              <w:color w:val="538DD3"/>
                              <w:sz w:val="18"/>
                            </w:rPr>
                            <w:t xml:space="preserve">页 共 </w:t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t xml:space="preserve">10 </w:t>
                          </w:r>
                          <w:r>
                            <w:rPr>
                              <w:color w:val="538DD3"/>
                              <w:spacing w:val="-16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58.4pt;margin-top:782.7pt;height:23.35pt;width:78.45pt;mso-position-horizontal-relative:page;mso-position-vertical-relative:page;z-index:-43008;mso-width-relative:page;mso-height-relative:page;" filled="f" stroked="f" coordsize="21600,21600" o:gfxdata="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+0qRTbAAAADQEA&#10;AA8AAAAAAAAAAQAgAAAAIgAAAGRycy9kb3ducmV2LnhtbFBLAQIUABQAAAAIAIdO4kBWvW8PpQEA&#10;AC0DAAAOAAAAAAAAAAEAIAAAACo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2" w:lineRule="auto"/>
                      <w:ind w:left="20" w:right="18" w:firstLine="134"/>
                      <w:jc w:val="left"/>
                      <w:rPr>
                        <w:sz w:val="18"/>
                      </w:rPr>
                    </w:pPr>
                    <w:r>
                      <w:rPr>
                        <w:color w:val="F79546"/>
                        <w:sz w:val="18"/>
                      </w:rPr>
                      <w:t>让学习变得简单</w:t>
                    </w:r>
                    <w:r>
                      <w:rPr>
                        <w:color w:val="538DD3"/>
                        <w:sz w:val="18"/>
                      </w:rPr>
                      <w:t xml:space="preserve">第 </w:t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t xml:space="preserve">10 </w:t>
                    </w:r>
                    <w:r>
                      <w:rPr>
                        <w:color w:val="538DD3"/>
                        <w:sz w:val="18"/>
                      </w:rPr>
                      <w:t xml:space="preserve">页 共 </w:t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t xml:space="preserve">10 </w:t>
                    </w:r>
                    <w:r>
                      <w:rPr>
                        <w:color w:val="538DD3"/>
                        <w:spacing w:val="-16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68392448" behindDoc="1" locked="0" layoutInCell="1" allowOverlap="1">
          <wp:simplePos x="0" y="0"/>
          <wp:positionH relativeFrom="page">
            <wp:posOffset>819785</wp:posOffset>
          </wp:positionH>
          <wp:positionV relativeFrom="page">
            <wp:posOffset>449580</wp:posOffset>
          </wp:positionV>
          <wp:extent cx="1136015" cy="4051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6077" cy="405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273472" behindDoc="1" locked="0" layoutInCell="1" allowOverlap="1">
              <wp:simplePos x="0" y="0"/>
              <wp:positionH relativeFrom="page">
                <wp:posOffset>5240020</wp:posOffset>
              </wp:positionH>
              <wp:positionV relativeFrom="page">
                <wp:posOffset>521970</wp:posOffset>
              </wp:positionV>
              <wp:extent cx="1511300" cy="139700"/>
              <wp:effectExtent l="0" t="0" r="0" b="0"/>
              <wp:wrapNone/>
              <wp:docPr id="1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0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26C09"/>
                              <w:sz w:val="18"/>
                            </w:rPr>
                            <w:t>湖南省零檬信息技术有限公司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2.6pt;margin-top:41.1pt;height:11pt;width:119pt;mso-position-horizontal-relative:page;mso-position-vertical-relative:page;z-index:-43008;mso-width-relative:page;mso-height-relative:page;" filled="f" stroked="f" coordsize="21600,21600" o:gfxdata="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tAD9PXAAAACwEAAA8A&#10;AAAAAAAAAQAgAAAAIgAAAGRycy9kb3ducmV2LnhtbFBLAQIUABQAAAAIAIdO4kAhFwGbpgEAAC4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0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26C09"/>
                        <w:sz w:val="18"/>
                      </w:rPr>
                      <w:t>湖南省零檬信息技术有限公司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807" w:hanging="576"/>
        <w:jc w:val="left"/>
      </w:pPr>
      <w:rPr>
        <w:rFonts w:hint="default"/>
        <w:lang w:val="en-US" w:eastAsia="en-US" w:bidi="en-US"/>
      </w:rPr>
    </w:lvl>
    <w:lvl w:ilvl="1" w:tentative="0">
      <w:start w:val="2"/>
      <w:numFmt w:val="decimal"/>
      <w:lvlText w:val="%1.%2"/>
      <w:lvlJc w:val="left"/>
      <w:pPr>
        <w:ind w:left="807" w:hanging="576"/>
        <w:jc w:val="left"/>
      </w:pPr>
      <w:rPr>
        <w:rFonts w:hint="default" w:ascii="宋体" w:hAnsi="宋体" w:eastAsia="宋体" w:cs="宋体"/>
        <w:b/>
        <w:bCs/>
        <w:spacing w:val="0"/>
        <w:w w:val="99"/>
        <w:sz w:val="30"/>
        <w:szCs w:val="30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951" w:hanging="720"/>
        <w:jc w:val="left"/>
      </w:pPr>
      <w:rPr>
        <w:rFonts w:hint="default" w:ascii="Calibri" w:hAnsi="Calibri" w:eastAsia="Calibri" w:cs="Calibri"/>
        <w:b/>
        <w:bCs/>
        <w:color w:val="4AACC5"/>
        <w:spacing w:val="-1"/>
        <w:w w:val="100"/>
        <w:sz w:val="28"/>
        <w:szCs w:val="28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30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5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85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70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55" w:hanging="7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51" w:hanging="420"/>
        <w:jc w:val="left"/>
      </w:pPr>
      <w:rPr>
        <w:rFonts w:hint="default" w:ascii="宋体" w:hAnsi="宋体" w:eastAsia="宋体" w:cs="宋体"/>
        <w:b/>
        <w:bCs/>
        <w:w w:val="99"/>
        <w:sz w:val="36"/>
        <w:szCs w:val="36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807" w:hanging="576"/>
        <w:jc w:val="left"/>
      </w:pPr>
      <w:rPr>
        <w:rFonts w:hint="default" w:ascii="宋体" w:hAnsi="宋体" w:eastAsia="宋体" w:cs="宋体"/>
        <w:b/>
        <w:bCs/>
        <w:spacing w:val="0"/>
        <w:w w:val="99"/>
        <w:sz w:val="30"/>
        <w:szCs w:val="30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1071" w:hanging="840"/>
        <w:jc w:val="left"/>
      </w:pPr>
      <w:rPr>
        <w:rFonts w:hint="default" w:ascii="Calibri" w:hAnsi="Calibri" w:eastAsia="Calibri" w:cs="Calibri"/>
        <w:b/>
        <w:bCs/>
        <w:color w:val="4AACC5"/>
        <w:spacing w:val="-1"/>
        <w:w w:val="100"/>
        <w:sz w:val="28"/>
        <w:szCs w:val="28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73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66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59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53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46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39" w:hanging="84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807" w:hanging="576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"/>
      <w:lvlJc w:val="left"/>
      <w:pPr>
        <w:ind w:left="807" w:hanging="576"/>
        <w:jc w:val="left"/>
      </w:pPr>
      <w:rPr>
        <w:rFonts w:hint="default" w:ascii="宋体" w:hAnsi="宋体" w:eastAsia="宋体" w:cs="宋体"/>
        <w:b/>
        <w:bCs/>
        <w:spacing w:val="0"/>
        <w:w w:val="99"/>
        <w:sz w:val="30"/>
        <w:szCs w:val="30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951" w:hanging="720"/>
        <w:jc w:val="left"/>
      </w:pPr>
      <w:rPr>
        <w:rFonts w:hint="default" w:ascii="Calibri" w:hAnsi="Calibri" w:eastAsia="Calibri" w:cs="Calibri"/>
        <w:b/>
        <w:bCs/>
        <w:color w:val="4AACC5"/>
        <w:spacing w:val="-1"/>
        <w:w w:val="100"/>
        <w:sz w:val="28"/>
        <w:szCs w:val="28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30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5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85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70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55" w:hanging="7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D90"/>
    <w:rsid w:val="02EB4E3E"/>
    <w:rsid w:val="0AC57048"/>
    <w:rsid w:val="0EFB5037"/>
    <w:rsid w:val="1B841978"/>
    <w:rsid w:val="1E0D27A6"/>
    <w:rsid w:val="27517262"/>
    <w:rsid w:val="46D3535D"/>
    <w:rsid w:val="4A141DA0"/>
    <w:rsid w:val="4DD8046C"/>
    <w:rsid w:val="52D003F1"/>
    <w:rsid w:val="5A1F3A12"/>
    <w:rsid w:val="67DC3F15"/>
    <w:rsid w:val="6C120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8"/>
      <w:ind w:left="807" w:hanging="576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951" w:hanging="7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51" w:hanging="7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40"/>
      <w:ind w:left="106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2018-10-10T02:04:00Z</dcterms:created>
  <dc:creator>LiQian</dc:creator>
  <cp:lastModifiedBy>软件测试大师</cp:lastModifiedBy>
  <dcterms:modified xsi:type="dcterms:W3CDTF">2019-03-19T03:45:26Z</dcterms:modified>
  <dc:title>消息中心通信协议规范文档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2018-10-10T00:00:00Z</vt:filetime>
  </property>
  <property fmtid="{D5CDD505-2E9C-101B-9397-08002B2CF9AE}" pid="5" name="KSOProductBuildVer">
    <vt:lpwstr>2052-11.1.0.8527</vt:lpwstr>
  </property>
</Properties>
</file>